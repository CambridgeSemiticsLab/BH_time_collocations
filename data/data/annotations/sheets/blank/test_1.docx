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302981, Genesis 1:5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FF0000"/>
          <w:vertAlign w:val="superscript"/>
          <w:rtl/>
        </w:rPr>
        <w:t>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76</w:t>
      </w:r>
      <w:r>
        <w:rPr>
          <w:rFonts w:ascii="Times New Roman" w:hAnsi="Times New Roman"/>
          <w:color w:val="828282"/>
          <w:rtl/>
        </w:rPr>
        <w:t xml:space="preserve">בֹ֖קֶר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302981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302981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385441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בֹ֖קֶר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303220, Genesis 3:8</w:t>
        </w:r>
      </w:hyperlink>
    </w:p>
    <w:p>
      <w:pPr>
        <w:pStyle w:val="Hebrew"/>
      </w:pPr>
      <w:r>
        <w:t xml:space="preserve">מִתְהַלֵּ֥ךְ בַּגָּ֖ן לְר֣וּחַ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303220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303220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386150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לְר֣וּחַ הַיֹּ֑ום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303302, Genesis 4:3</w:t>
        </w:r>
      </w:hyperlink>
    </w:p>
    <w:p>
      <w:pPr>
        <w:pStyle w:val="Hebrew"/>
      </w:pPr>
      <w:r>
        <w:t xml:space="preserve">וַֽיְהִ֖י מִקֵּ֣ץ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303302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303302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386387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מִקֵּ֣ץ יָמִ֑ים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303342, Genesis 4:14</w:t>
        </w:r>
      </w:hyperlink>
    </w:p>
    <w:p>
      <w:pPr>
        <w:pStyle w:val="Hebrew"/>
      </w:pPr>
      <w:r>
        <w:t xml:space="preserve">הֵן֩ גֵּרַ֨שְׁתָּ אֹתִ֜י הַיֹּ֗ום מֵעַל֙ פְּנֵ֣י הָֽאֲדָמָ֔ה </w:t>
      </w:r>
    </w:p>
    <w:p>
      <w:pPr>
        <w:pStyle w:val="Hebrew"/>
      </w:pPr>
      <w:r>
        <w:rPr>
          <w:color w:val="FF0000"/>
          <w:vertAlign w:val="superscript"/>
          <w:rtl/>
        </w:rPr>
        <w:t>1880</w:t>
      </w:r>
      <w:r>
        <w:rPr>
          <w:rFonts w:ascii="Times New Roman" w:hAnsi="Times New Roman"/>
          <w:color w:val="828282"/>
          <w:rtl/>
        </w:rPr>
        <w:t xml:space="preserve">הֵן֩ </w:t>
      </w:r>
      <w:r>
        <w:rPr>
          <w:color w:val="FF0000"/>
          <w:vertAlign w:val="superscript"/>
          <w:rtl/>
        </w:rPr>
        <w:t>1881</w:t>
      </w:r>
      <w:r>
        <w:rPr>
          <w:rFonts w:ascii="Times New Roman" w:hAnsi="Times New Roman"/>
          <w:color w:val="828282"/>
          <w:rtl/>
        </w:rPr>
        <w:t xml:space="preserve">גֵּרַ֨שְׁתָּ </w:t>
      </w:r>
      <w:r>
        <w:rPr>
          <w:color w:val="FF0000"/>
          <w:vertAlign w:val="superscript"/>
          <w:rtl/>
        </w:rPr>
        <w:t>1882</w:t>
      </w:r>
      <w:r>
        <w:rPr>
          <w:rFonts w:ascii="Times New Roman" w:hAnsi="Times New Roman"/>
          <w:color w:val="828282"/>
          <w:rtl/>
        </w:rPr>
        <w:t xml:space="preserve">אֹתִ֜י </w:t>
      </w:r>
      <w:r>
        <w:rPr>
          <w:color w:val="FF0000"/>
          <w:vertAlign w:val="superscript"/>
          <w:rtl/>
        </w:rPr>
        <w:t>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1884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1885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1886</w:t>
      </w:r>
      <w:r>
        <w:rPr>
          <w:rFonts w:ascii="Times New Roman" w:hAnsi="Times New Roman"/>
          <w:color w:val="828282"/>
          <w:rtl/>
        </w:rPr>
        <w:t xml:space="preserve">עַל֙ </w:t>
      </w:r>
      <w:r>
        <w:rPr>
          <w:color w:val="FF0000"/>
          <w:vertAlign w:val="superscript"/>
          <w:rtl/>
        </w:rPr>
        <w:t>1887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1888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1889</w:t>
      </w:r>
      <w:r>
        <w:rPr>
          <w:rFonts w:ascii="Times New Roman" w:hAnsi="Times New Roman"/>
          <w:color w:val="828282"/>
          <w:rtl/>
        </w:rPr>
        <w:t xml:space="preserve">אֲדָמָ֔ה </w:t>
      </w:r>
    </w:p>
    <w:p>
      <w:pPr>
        <w:pStyle w:val="Hebrew"/>
      </w:pPr>
      <w:r>
        <w:rPr>
          <w:color w:val="828282"/>
        </w:rPr>
        <w:t xml:space="preserve">הֵן֩ גֵּרַ֨שְׁתָּ אֹתִ֜י הַיֹּ֗ום מֵעַל֙ פְּנֵ֣י הָֽאֲדָמָ֔ה וּמִפָּנֶ֖יךָ אֶסָּתֵ֑ר וְהָיִ֜יתִי נָ֤ע וָנָד֙ בָּאָ֔רֶץ וְהָיָ֥ה כָל־מֹצְאִ֖י יַֽהַרְגֵֽנִי׃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1881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גֵּרַ֨שְׁתָּ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303424, Genesis 5:13</w:t>
        </w:r>
      </w:hyperlink>
    </w:p>
    <w:p>
      <w:pPr>
        <w:pStyle w:val="Hebrew"/>
      </w:pPr>
      <w:r>
        <w:t xml:space="preserve">וַיְחִ֣י קֵינָ֗ן אַרְבָּעִ֣ים שָׁנָ֔ה וּשְׁמֹנֶ֥ה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2292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2293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2294</w:t>
      </w:r>
      <w:r>
        <w:rPr>
          <w:rFonts w:ascii="Times New Roman" w:hAnsi="Times New Roman"/>
          <w:color w:val="828282"/>
          <w:rtl/>
        </w:rPr>
        <w:t xml:space="preserve">קֵינָ֗ן </w:t>
      </w:r>
      <w:r>
        <w:rPr>
          <w:color w:val="FF0000"/>
          <w:vertAlign w:val="superscript"/>
          <w:rtl/>
        </w:rPr>
        <w:t>2299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2300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2301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2302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2303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2304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קֵינָ֗ן אַחֲרֵי֙ הֹולִידֹ֣ו אֶת־מַֽהֲלַלְאֵ֔ל אַרְבָּעִ֣ים שָׁנָ֔ה וּשְׁמֹנֶ֥ה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2293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יְחִ֣י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303429, Genesis 5:15</w:t>
        </w:r>
      </w:hyperlink>
    </w:p>
    <w:p>
      <w:pPr>
        <w:pStyle w:val="Hebrew"/>
      </w:pPr>
      <w:r>
        <w:t xml:space="preserve">וַֽיְחִ֣י מַֽהֲלַלְאֵ֔ל חָמֵ֥שׁ שָׁנִ֖ים וְשִׁשִּׁ֣ים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303429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303429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386788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חָמֵ֥שׁ שָׁנִ֖ים וְשִׁשִּׁ֣ים שָׁנָ֑ה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303438, Genesis 5:19</w:t>
        </w:r>
      </w:hyperlink>
    </w:p>
    <w:p>
      <w:pPr>
        <w:pStyle w:val="Hebrew"/>
      </w:pPr>
      <w:r>
        <w:t xml:space="preserve">וַֽיְחִי־יֶ֗רֶד 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2383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2384</w:t>
      </w:r>
      <w:r>
        <w:rPr>
          <w:rFonts w:ascii="Times New Roman" w:hAnsi="Times New Roman"/>
          <w:color w:val="828282"/>
          <w:rtl/>
        </w:rPr>
        <w:t xml:space="preserve">יֶ֗רֶד </w:t>
      </w:r>
      <w:r>
        <w:rPr>
          <w:color w:val="FF0000"/>
          <w:vertAlign w:val="superscript"/>
          <w:rtl/>
        </w:rPr>
        <w:t>2389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2390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2391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וַֽיְחִי־יֶ֗רֶד אַֽחֲרֵי֙ הֹולִידֹ֣ו אֶת־חֲנֹ֔וךְ 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303438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303438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386819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שְׁמֹנֶ֥ה מֵאֹ֖ות שָׁנָ֑ה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303575, Genesis 7:12</w:t>
        </w:r>
      </w:hyperlink>
    </w:p>
    <w:p>
      <w:pPr>
        <w:pStyle w:val="Hebrew"/>
      </w:pPr>
      <w:r>
        <w:t xml:space="preserve">וַֽיְהִ֥י הַגֶּ֖שֶׁם עַל־הָאָ֑רֶץ אַרְבָּעִ֣ים יֹ֔ום וְאַרְבָּעִ֖ים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3263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3264</w:t>
      </w:r>
      <w:r>
        <w:rPr>
          <w:rFonts w:ascii="Times New Roman" w:hAnsi="Times New Roman"/>
          <w:color w:val="828282"/>
          <w:rtl/>
        </w:rPr>
        <w:t xml:space="preserve">יְהִ֥י </w:t>
      </w:r>
      <w:r>
        <w:rPr>
          <w:color w:val="FF0000"/>
          <w:vertAlign w:val="superscript"/>
          <w:rtl/>
        </w:rPr>
        <w:t>3265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3266</w:t>
      </w:r>
      <w:r>
        <w:rPr>
          <w:rFonts w:ascii="Times New Roman" w:hAnsi="Times New Roman"/>
          <w:color w:val="828282"/>
          <w:rtl/>
        </w:rPr>
        <w:t xml:space="preserve">גֶּ֖שֶׁם </w:t>
      </w:r>
      <w:r>
        <w:rPr>
          <w:color w:val="FF0000"/>
          <w:vertAlign w:val="superscript"/>
          <w:rtl/>
        </w:rPr>
        <w:t>3267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3268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3269</w:t>
      </w:r>
      <w:r>
        <w:rPr>
          <w:rFonts w:ascii="Times New Roman" w:hAnsi="Times New Roman"/>
          <w:color w:val="828282"/>
          <w:rtl/>
        </w:rPr>
        <w:t xml:space="preserve">אָ֑רֶץ </w:t>
      </w:r>
      <w:r>
        <w:rPr>
          <w:color w:val="FF0000"/>
          <w:vertAlign w:val="superscript"/>
          <w:rtl/>
        </w:rPr>
        <w:t>3270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3271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3272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3273</w:t>
      </w:r>
      <w:r>
        <w:rPr>
          <w:rFonts w:ascii="Times New Roman" w:hAnsi="Times New Roman"/>
          <w:color w:val="828282"/>
          <w:rtl/>
        </w:rPr>
        <w:t xml:space="preserve">אַרְבָּעִ֖ים </w:t>
      </w:r>
      <w:r>
        <w:rPr>
          <w:color w:val="FF0000"/>
          <w:vertAlign w:val="superscript"/>
          <w:rtl/>
        </w:rPr>
        <w:t>3274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וַֽיְהִ֥י הַגֶּ֖שֶׁם עַל־הָאָ֑רֶץ אַרְבָּעִ֣ים יֹ֔ום וְאַרְבָּעִ֖ים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387266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אַרְבָּעִ֣ים יֹ֔ום וְאַרְבָּעִ֖ים לָֽיְלָה׃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303616, Genesis 8:3</w:t>
        </w:r>
      </w:hyperlink>
    </w:p>
    <w:p>
      <w:pPr>
        <w:pStyle w:val="Hebrew"/>
      </w:pPr>
      <w:r>
        <w:t xml:space="preserve">וַיַּחְסְר֣וּ הַמַּ֔יִם מִקְצֵ֕ה חֲמִשִּׁ֥ים וּמְאַ֖ת יֹֽום׃ </w:t>
      </w:r>
    </w:p>
    <w:p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303616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303616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303642, Genesis 8:12</w:t>
        </w:r>
      </w:hyperlink>
    </w:p>
    <w:p>
      <w:pPr>
        <w:pStyle w:val="Hebrew"/>
      </w:pPr>
      <w:r>
        <w:t xml:space="preserve">וַיִּיָּ֣חֶל עֹ֔וד שִׁבְעַ֥ת יָמִ֖ים אֲחֵרִ֑ים </w:t>
      </w:r>
    </w:p>
    <w:p>
      <w:pPr>
        <w:pStyle w:val="Hebrew"/>
      </w:pPr>
      <w:r>
        <w:rPr>
          <w:color w:val="FF0000"/>
          <w:vertAlign w:val="superscript"/>
          <w:rtl/>
        </w:rPr>
        <w:t>3780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3781</w:t>
      </w:r>
      <w:r>
        <w:rPr>
          <w:rFonts w:ascii="Times New Roman" w:hAnsi="Times New Roman"/>
          <w:color w:val="828282"/>
          <w:rtl/>
        </w:rPr>
        <w:t xml:space="preserve">יִּיָּ֣חֶל </w:t>
      </w:r>
      <w:r>
        <w:rPr>
          <w:color w:val="FF0000"/>
          <w:vertAlign w:val="superscript"/>
          <w:rtl/>
        </w:rPr>
        <w:t>3782</w:t>
      </w:r>
      <w:r>
        <w:rPr>
          <w:rFonts w:ascii="Times New Roman" w:hAnsi="Times New Roman"/>
          <w:color w:val="828282"/>
          <w:rtl/>
        </w:rPr>
        <w:t xml:space="preserve">עֹ֔וד </w:t>
      </w:r>
      <w:r>
        <w:rPr>
          <w:color w:val="FF0000"/>
          <w:vertAlign w:val="superscript"/>
          <w:rtl/>
        </w:rPr>
        <w:t>3783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3784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3785</w:t>
      </w:r>
      <w:r>
        <w:rPr>
          <w:rFonts w:ascii="Times New Roman" w:hAnsi="Times New Roman"/>
          <w:color w:val="828282"/>
          <w:rtl/>
        </w:rPr>
        <w:t xml:space="preserve">אֲחֵרִ֑ים </w:t>
      </w:r>
    </w:p>
    <w:p>
      <w:pPr>
        <w:pStyle w:val="Hebrew"/>
      </w:pPr>
      <w:r>
        <w:rPr>
          <w:color w:val="828282"/>
        </w:rPr>
        <w:t xml:space="preserve">וַיִּיָּ֣חֶל עֹ֔וד שִׁבְעַ֥ת יָמִ֖ים אֲחֵרִ֑ים וַיְשַׁלַּח֙ אֶת־הַיֹּונָ֔ה וְלֹֽא־יָסְפָ֥ה שׁוּב־אֵלָ֖יו עֹֽוד׃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387499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שִׁבְעַ֥ת יָמִ֖ים אֲחֵרִ֑ים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303647, 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3813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חָֽרְב֥וּ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303764, Genesis 9:28</w:t>
        </w:r>
      </w:hyperlink>
    </w:p>
    <w:p>
      <w:pPr>
        <w:pStyle w:val="Hebrew"/>
      </w:pPr>
      <w:r>
        <w:t xml:space="preserve">וַֽיְחִי־נֹ֖חַ אַחַ֣ר הַמַּבּ֑וּל שְׁלֹ֤שׁ מֵאֹות֙ שָׁנָ֔ה וַֽחֲמִשִּׁ֖ים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4514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4515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4516</w:t>
      </w:r>
      <w:r>
        <w:rPr>
          <w:rFonts w:ascii="Times New Roman" w:hAnsi="Times New Roman"/>
          <w:color w:val="828282"/>
          <w:rtl/>
        </w:rPr>
        <w:t xml:space="preserve">נֹ֖חַ </w:t>
      </w:r>
      <w:r>
        <w:rPr>
          <w:color w:val="FF0000"/>
          <w:vertAlign w:val="superscript"/>
          <w:rtl/>
        </w:rPr>
        <w:t>4517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4518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4519</w:t>
      </w:r>
      <w:r>
        <w:rPr>
          <w:rFonts w:ascii="Times New Roman" w:hAnsi="Times New Roman"/>
          <w:color w:val="828282"/>
          <w:rtl/>
        </w:rPr>
        <w:t xml:space="preserve">מַּבּ֑וּל </w:t>
      </w:r>
      <w:r>
        <w:rPr>
          <w:color w:val="FF0000"/>
          <w:vertAlign w:val="superscript"/>
          <w:rtl/>
        </w:rPr>
        <w:t>4520</w:t>
      </w:r>
      <w:r>
        <w:rPr>
          <w:rFonts w:ascii="Times New Roman" w:hAnsi="Times New Roman"/>
          <w:color w:val="828282"/>
          <w:rtl/>
        </w:rPr>
        <w:t xml:space="preserve">שְׁלֹ֤שׁ </w:t>
      </w:r>
      <w:r>
        <w:rPr>
          <w:color w:val="FF0000"/>
          <w:vertAlign w:val="superscript"/>
          <w:rtl/>
        </w:rPr>
        <w:t>4521</w:t>
      </w:r>
      <w:r>
        <w:rPr>
          <w:rFonts w:ascii="Times New Roman" w:hAnsi="Times New Roman"/>
          <w:color w:val="828282"/>
          <w:rtl/>
        </w:rPr>
        <w:t xml:space="preserve">מֵאֹות֙ </w:t>
      </w:r>
      <w:r>
        <w:rPr>
          <w:color w:val="FF0000"/>
          <w:vertAlign w:val="superscript"/>
          <w:rtl/>
        </w:rPr>
        <w:t>4522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4523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4524</w:t>
      </w:r>
      <w:r>
        <w:rPr>
          <w:rFonts w:ascii="Times New Roman" w:hAnsi="Times New Roman"/>
          <w:color w:val="828282"/>
          <w:rtl/>
        </w:rPr>
        <w:t xml:space="preserve">חֲמִשִּׁ֖ים </w:t>
      </w:r>
      <w:r>
        <w:rPr>
          <w:color w:val="FF0000"/>
          <w:vertAlign w:val="superscript"/>
          <w:rtl/>
        </w:rPr>
        <w:t>4525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וַֽיְחִי־נֹ֖חַ אַחַ֣ר הַמַּבּ֑וּל שְׁלֹ֤שׁ מֵאֹות֙ שָׁנָ֔ה וַֽחֲמִשִּׁ֖ים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4515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יְחִי־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303768, Genesis 10:1</w:t>
        </w:r>
      </w:hyperlink>
    </w:p>
    <w:p>
      <w:pPr>
        <w:pStyle w:val="Hebrew"/>
      </w:pPr>
      <w:r>
        <w:t xml:space="preserve">וַיִּוָּלְד֥וּ לָהֶ֛ם בָּנִ֖ים אַחַ֥ר הַמַּבּֽוּל׃ </w:t>
      </w:r>
    </w:p>
    <w:p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303768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303768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303864, Genesis 11:11</w:t>
        </w:r>
      </w:hyperlink>
    </w:p>
    <w:p>
      <w:pPr>
        <w:pStyle w:val="Hebrew"/>
      </w:pPr>
      <w:r>
        <w:t xml:space="preserve">וַֽיְחִי־שֵׁ֗ם חֲמֵ֥שׁ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5152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5153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5154</w:t>
      </w:r>
      <w:r>
        <w:rPr>
          <w:rFonts w:ascii="Times New Roman" w:hAnsi="Times New Roman"/>
          <w:color w:val="828282"/>
          <w:rtl/>
        </w:rPr>
        <w:t xml:space="preserve">שֵׁ֗ם </w:t>
      </w:r>
      <w:r>
        <w:rPr>
          <w:color w:val="FF0000"/>
          <w:vertAlign w:val="superscript"/>
          <w:rtl/>
        </w:rPr>
        <w:t>5159</w:t>
      </w:r>
      <w:r>
        <w:rPr>
          <w:rFonts w:ascii="Times New Roman" w:hAnsi="Times New Roman"/>
          <w:color w:val="828282"/>
          <w:rtl/>
        </w:rPr>
        <w:t xml:space="preserve">חֲמֵ֥שׁ </w:t>
      </w:r>
      <w:r>
        <w:rPr>
          <w:color w:val="FF0000"/>
          <w:vertAlign w:val="superscript"/>
          <w:rtl/>
        </w:rPr>
        <w:t>5160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5161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וַֽיְחִי־שֵׁ֗ם אַֽחֲרֵי֙ הֹולִידֹ֣ו אֶת־אַרְפַּכְשָׁ֔ד חֲמֵ֥שׁ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5153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יְחִי־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303872, Genesis 11:14</w:t>
        </w:r>
      </w:hyperlink>
    </w:p>
    <w:p>
      <w:pPr>
        <w:pStyle w:val="Hebrew"/>
      </w:pPr>
      <w:r>
        <w:t xml:space="preserve">וְשֶׁ֥לַח חַ֖י שְׁלֹשִׁ֣ים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5197</w:t>
      </w:r>
      <w:r>
        <w:rPr>
          <w:rFonts w:ascii="Times New Roman" w:hAnsi="Times New Roman"/>
          <w:color w:val="828282"/>
          <w:rtl/>
        </w:rPr>
        <w:t xml:space="preserve">שֶׁ֥לַח </w:t>
      </w:r>
      <w:r>
        <w:rPr>
          <w:color w:val="FF0000"/>
          <w:vertAlign w:val="superscript"/>
          <w:rtl/>
        </w:rPr>
        <w:t>5198</w:t>
      </w:r>
      <w:r>
        <w:rPr>
          <w:rFonts w:ascii="Times New Roman" w:hAnsi="Times New Roman"/>
          <w:color w:val="828282"/>
          <w:rtl/>
        </w:rPr>
        <w:t xml:space="preserve">חַ֖י </w:t>
      </w:r>
      <w:r>
        <w:rPr>
          <w:color w:val="FF0000"/>
          <w:vertAlign w:val="superscript"/>
          <w:rtl/>
        </w:rPr>
        <w:t>5199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5200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וְשֶׁ֥לַח חַ֖י שְׁלֹשִׁ֣ים שָׁנָ֑ה וַיֹּ֖ולֶד אֶת־עֵֽבֶר׃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388206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שְׁלֹשִׁ֣ים שָׁנָ֑ה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303874, Genesis 11:15</w:t>
        </w:r>
      </w:hyperlink>
    </w:p>
    <w:p>
      <w:pPr>
        <w:pStyle w:val="Hebrew"/>
      </w:pPr>
      <w:r>
        <w:t xml:space="preserve">וַֽיְחִי־שֶׁ֗לַח שָׁלֹ֣שׁ שָׁנִ֔ים וְאַרְבַּ֥ע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5206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5207</w:t>
      </w:r>
      <w:r>
        <w:rPr>
          <w:rFonts w:ascii="Times New Roman" w:hAnsi="Times New Roman"/>
          <w:color w:val="828282"/>
          <w:rtl/>
        </w:rPr>
        <w:t xml:space="preserve">שֶׁ֗לַח </w:t>
      </w:r>
      <w:r>
        <w:rPr>
          <w:color w:val="FF0000"/>
          <w:vertAlign w:val="superscript"/>
          <w:rtl/>
        </w:rPr>
        <w:t>5212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5213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5214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5215</w:t>
      </w:r>
      <w:r>
        <w:rPr>
          <w:rFonts w:ascii="Times New Roman" w:hAnsi="Times New Roman"/>
          <w:color w:val="828282"/>
          <w:rtl/>
        </w:rPr>
        <w:t xml:space="preserve">אַרְבַּ֥ע </w:t>
      </w:r>
      <w:r>
        <w:rPr>
          <w:color w:val="FF0000"/>
          <w:vertAlign w:val="superscript"/>
          <w:rtl/>
        </w:rPr>
        <w:t>5216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5217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וַֽיְחִי־שֶׁ֗לַח אַחֲרֵי֙ הֹולִידֹ֣ו אֶת־עֵ֔בֶר שָׁלֹ֣שׁ שָׁנִ֔ים וְאַרְבַּ֥ע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5206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יְחִי־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303889, Genesis 11:21</w:t>
        </w:r>
      </w:hyperlink>
    </w:p>
    <w:p>
      <w:pPr>
        <w:pStyle w:val="Hebrew"/>
      </w:pPr>
      <w:r>
        <w:t xml:space="preserve">וַיְחִ֣י רְע֗וּ שֶׁ֥בַע שָׁנִ֖ים וּמָאתַ֣יִם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5290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5291</w:t>
      </w:r>
      <w:r>
        <w:rPr>
          <w:rFonts w:ascii="Times New Roman" w:hAnsi="Times New Roman"/>
          <w:color w:val="828282"/>
          <w:rtl/>
        </w:rPr>
        <w:t xml:space="preserve">רְע֗וּ </w:t>
      </w:r>
      <w:r>
        <w:rPr>
          <w:color w:val="FF0000"/>
          <w:vertAlign w:val="superscript"/>
          <w:rtl/>
        </w:rPr>
        <w:t>5296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5297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5298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5299</w:t>
      </w:r>
      <w:r>
        <w:rPr>
          <w:rFonts w:ascii="Times New Roman" w:hAnsi="Times New Roman"/>
          <w:color w:val="828282"/>
          <w:rtl/>
        </w:rPr>
        <w:t xml:space="preserve">מָאתַ֣יִם </w:t>
      </w:r>
      <w:r>
        <w:rPr>
          <w:color w:val="FF0000"/>
          <w:vertAlign w:val="superscript"/>
          <w:rtl/>
        </w:rPr>
        <w:t>5300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רְע֗וּ אַחֲרֵי֙ הֹולִידֹ֣ו אֶת־שְׂר֔וּג שֶׁ֥בַע שָׁנִ֖ים וּמָאתַ֣יִם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388263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שֶׁ֥בַע שָׁנִ֖ים וּמָאתַ֣יִם שָׁנָ֑ה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303897, Genesis 11:24</w:t>
        </w:r>
      </w:hyperlink>
    </w:p>
    <w:p>
      <w:pPr>
        <w:pStyle w:val="Hebrew"/>
      </w:pPr>
      <w:r>
        <w:t xml:space="preserve">וַיְחִ֣י נָחֹ֔ור תֵּ֥שַׁע וְעֶשְׂרִ֖ים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303897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303897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304017, Genesis 13:7</w:t>
        </w:r>
      </w:hyperlink>
    </w:p>
    <w:p>
      <w:pPr>
        <w:pStyle w:val="Hebrew"/>
      </w:pPr>
      <w:r>
        <w:t xml:space="preserve">וְהַֽכְּנַעֲנִי֙ וְהַפְּרִזִּ֔י אָ֖ז יֹשֵׁ֥ב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304017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304017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304102, Genesis 14:15</w:t>
        </w:r>
      </w:hyperlink>
    </w:p>
    <w:p>
      <w:pPr>
        <w:pStyle w:val="Hebrew"/>
      </w:pPr>
      <w:r>
        <w:t xml:space="preserve">וַיֵּחָלֵ֨ק עֲלֵיהֶ֧ם׀ לַ֛יְלָה ה֥וּא וַעֲבָדָ֖יו </w:t>
      </w:r>
    </w:p>
    <w:p>
      <w:pPr>
        <w:pStyle w:val="Hebrew"/>
      </w:pPr>
      <w:r>
        <w:rPr>
          <w:color w:val="FF0000"/>
          <w:vertAlign w:val="superscript"/>
          <w:rtl/>
        </w:rPr>
        <w:t>6490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6491</w:t>
      </w:r>
      <w:r>
        <w:rPr>
          <w:rFonts w:ascii="Times New Roman" w:hAnsi="Times New Roman"/>
          <w:color w:val="828282"/>
          <w:rtl/>
        </w:rPr>
        <w:t xml:space="preserve">יֵּחָלֵ֨ק </w:t>
      </w:r>
      <w:r>
        <w:rPr>
          <w:color w:val="FF0000"/>
          <w:vertAlign w:val="superscript"/>
          <w:rtl/>
        </w:rPr>
        <w:t>6492</w:t>
      </w:r>
      <w:r>
        <w:rPr>
          <w:rFonts w:ascii="Times New Roman" w:hAnsi="Times New Roman"/>
          <w:color w:val="828282"/>
          <w:rtl/>
        </w:rPr>
        <w:t xml:space="preserve">עֲלֵיהֶ֧ם׀ </w:t>
      </w:r>
      <w:r>
        <w:rPr>
          <w:color w:val="FF0000"/>
          <w:vertAlign w:val="superscript"/>
          <w:rtl/>
        </w:rPr>
        <w:t>6493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6494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6495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6496</w:t>
      </w:r>
      <w:r>
        <w:rPr>
          <w:rFonts w:ascii="Times New Roman" w:hAnsi="Times New Roman"/>
          <w:color w:val="828282"/>
          <w:rtl/>
        </w:rPr>
        <w:t xml:space="preserve">עֲבָדָ֖יו </w:t>
      </w:r>
    </w:p>
    <w:p>
      <w:pPr>
        <w:pStyle w:val="Hebrew"/>
      </w:pPr>
      <w:r>
        <w:rPr>
          <w:color w:val="828282"/>
        </w:rPr>
        <w:t xml:space="preserve">וַיֵּחָלֵ֨ק עֲלֵיהֶ֧ם׀ לַ֛יְלָה ה֥וּא וַעֲבָדָ֖יו וַיַּכֵּ֑ם וַֽיִּרְדְּפֵם֙ עַד־חֹובָ֔ה אֲשֶׁ֥ר מִשְּׂמֹ֖אל לְדַמָּֽשֶׂק׃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388939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לַ֛יְלָה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304224, Genesis 16:3</w:t>
        </w:r>
      </w:hyperlink>
    </w:p>
    <w:p>
      <w:pPr>
        <w:pStyle w:val="Hebrew"/>
      </w:pPr>
      <w:r>
        <w:t xml:space="preserve">וַתִּקַּ֞ח שָׂרַ֣י אֵֽשֶׁת־אַבְרָ֗ם אֶת־הָגָ֤ר הַמִּצְרִית֙ שִׁפְחָתָ֔הּ מִקֵּץ֙ עֶ֣שֶׂר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7070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7071</w:t>
      </w:r>
      <w:r>
        <w:rPr>
          <w:rFonts w:ascii="Times New Roman" w:hAnsi="Times New Roman"/>
          <w:color w:val="828282"/>
          <w:rtl/>
        </w:rPr>
        <w:t xml:space="preserve">תִּקַּ֞ח </w:t>
      </w:r>
      <w:r>
        <w:rPr>
          <w:color w:val="FF0000"/>
          <w:vertAlign w:val="superscript"/>
          <w:rtl/>
        </w:rPr>
        <w:t>7072</w:t>
      </w:r>
      <w:r>
        <w:rPr>
          <w:rFonts w:ascii="Times New Roman" w:hAnsi="Times New Roman"/>
          <w:color w:val="828282"/>
          <w:rtl/>
        </w:rPr>
        <w:t xml:space="preserve">שָׂרַ֣י </w:t>
      </w:r>
      <w:r>
        <w:rPr>
          <w:color w:val="FF0000"/>
          <w:vertAlign w:val="superscript"/>
          <w:rtl/>
        </w:rPr>
        <w:t>7073</w:t>
      </w:r>
      <w:r>
        <w:rPr>
          <w:rFonts w:ascii="Times New Roman" w:hAnsi="Times New Roman"/>
          <w:color w:val="828282"/>
          <w:rtl/>
        </w:rPr>
        <w:t>אֵֽשֶׁת־</w:t>
      </w:r>
      <w:r>
        <w:rPr>
          <w:color w:val="FF0000"/>
          <w:vertAlign w:val="superscript"/>
          <w:rtl/>
        </w:rPr>
        <w:t>7074</w:t>
      </w:r>
      <w:r>
        <w:rPr>
          <w:rFonts w:ascii="Times New Roman" w:hAnsi="Times New Roman"/>
          <w:color w:val="828282"/>
          <w:rtl/>
        </w:rPr>
        <w:t xml:space="preserve">אַבְרָ֗ם </w:t>
      </w:r>
      <w:r>
        <w:rPr>
          <w:color w:val="FF0000"/>
          <w:vertAlign w:val="superscript"/>
          <w:rtl/>
        </w:rPr>
        <w:t>7075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7076</w:t>
      </w:r>
      <w:r>
        <w:rPr>
          <w:rFonts w:ascii="Times New Roman" w:hAnsi="Times New Roman"/>
          <w:color w:val="828282"/>
          <w:rtl/>
        </w:rPr>
        <w:t xml:space="preserve">הָגָ֤ר </w:t>
      </w:r>
      <w:r>
        <w:rPr>
          <w:color w:val="FF0000"/>
          <w:vertAlign w:val="superscript"/>
          <w:rtl/>
        </w:rPr>
        <w:t>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7078</w:t>
      </w:r>
      <w:r>
        <w:rPr>
          <w:rFonts w:ascii="Times New Roman" w:hAnsi="Times New Roman"/>
          <w:color w:val="828282"/>
          <w:rtl/>
        </w:rPr>
        <w:t xml:space="preserve">מִּצְרִית֙ </w:t>
      </w:r>
      <w:r>
        <w:rPr>
          <w:color w:val="FF0000"/>
          <w:vertAlign w:val="superscript"/>
          <w:rtl/>
        </w:rPr>
        <w:t>7079</w:t>
      </w:r>
      <w:r>
        <w:rPr>
          <w:rFonts w:ascii="Times New Roman" w:hAnsi="Times New Roman"/>
          <w:color w:val="828282"/>
          <w:rtl/>
        </w:rPr>
        <w:t xml:space="preserve">שִׁפְחָתָ֔הּ </w:t>
      </w:r>
      <w:r>
        <w:rPr>
          <w:color w:val="FF0000"/>
          <w:vertAlign w:val="superscript"/>
          <w:rtl/>
        </w:rPr>
        <w:t>7080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7081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7082</w:t>
      </w:r>
      <w:r>
        <w:rPr>
          <w:rFonts w:ascii="Times New Roman" w:hAnsi="Times New Roman"/>
          <w:color w:val="828282"/>
          <w:rtl/>
        </w:rPr>
        <w:t xml:space="preserve">עֶ֣שֶׂר </w:t>
      </w:r>
      <w:r>
        <w:rPr>
          <w:color w:val="FF0000"/>
          <w:vertAlign w:val="superscript"/>
          <w:rtl/>
        </w:rPr>
        <w:t>7083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וַתִּקַּ֞ח שָׂרַ֣י אֵֽשֶׁת־אַבְרָ֗ם אֶת־הָגָ֤ר הַמִּצְרִית֙ שִׁפְחָתָ֔הּ מִקֵּץ֙ עֶ֣שֶׂר שָׁנִ֔ים לְשֶׁ֥בֶת אַבְרָ֖ם בְּאֶ֣רֶץ כְּנָ֑עַן וַתִּתֵּ֥ן אֹתָ֛הּ לְאַבְרָ֥ם אִישָׁ֖הּ לֹ֥ו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7071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תִּקַּ֞ח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304347, Genesis 17:21</w:t>
        </w:r>
      </w:hyperlink>
    </w:p>
    <w:p>
      <w:pPr>
        <w:pStyle w:val="Hebrew"/>
      </w:pPr>
      <w:r>
        <w:t xml:space="preserve">אֲשֶׁר֩ תֵּלֵ֨ד לְךָ֤ שָׂרָה֙ לַמֹּועֵ֣ד הַזֶּ֔ה בַּשָּׁנָ֖ה הָאַחֶֽרֶת׃ </w:t>
      </w:r>
    </w:p>
    <w:p>
      <w:pPr>
        <w:pStyle w:val="Hebrew"/>
      </w:pPr>
      <w:r>
        <w:rPr>
          <w:color w:val="FF0000"/>
          <w:vertAlign w:val="superscript"/>
          <w:rtl/>
        </w:rPr>
        <w:t>7689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7690</w:t>
      </w:r>
      <w:r>
        <w:rPr>
          <w:rFonts w:ascii="Times New Roman" w:hAnsi="Times New Roman"/>
          <w:color w:val="828282"/>
          <w:rtl/>
        </w:rPr>
        <w:t xml:space="preserve">תֵּלֵ֨ד </w:t>
      </w:r>
      <w:r>
        <w:rPr>
          <w:color w:val="FF0000"/>
          <w:vertAlign w:val="superscript"/>
          <w:rtl/>
        </w:rPr>
        <w:t>7691</w:t>
      </w:r>
      <w:r>
        <w:rPr>
          <w:rFonts w:ascii="Times New Roman" w:hAnsi="Times New Roman"/>
          <w:color w:val="828282"/>
          <w:rtl/>
        </w:rPr>
        <w:t xml:space="preserve">לְךָ֤ </w:t>
      </w:r>
      <w:r>
        <w:rPr>
          <w:color w:val="FF0000"/>
          <w:vertAlign w:val="superscript"/>
          <w:rtl/>
        </w:rPr>
        <w:t>7692</w:t>
      </w:r>
      <w:r>
        <w:rPr>
          <w:rFonts w:ascii="Times New Roman" w:hAnsi="Times New Roman"/>
          <w:color w:val="828282"/>
          <w:rtl/>
        </w:rPr>
        <w:t xml:space="preserve">שָׂרָה֙ </w:t>
      </w:r>
      <w:r>
        <w:rPr>
          <w:color w:val="FF0000"/>
          <w:vertAlign w:val="superscript"/>
          <w:rtl/>
        </w:rPr>
        <w:t>7693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7694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7695</w:t>
      </w:r>
      <w:r>
        <w:rPr>
          <w:rFonts w:ascii="Times New Roman" w:hAnsi="Times New Roman"/>
          <w:color w:val="828282"/>
          <w:rtl/>
        </w:rPr>
        <w:t xml:space="preserve">מֹּועֵ֣ד </w:t>
      </w:r>
      <w:r>
        <w:rPr>
          <w:color w:val="FF0000"/>
          <w:vertAlign w:val="superscript"/>
          <w:rtl/>
        </w:rPr>
        <w:t>7696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7697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7698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7700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7701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7702</w:t>
      </w:r>
      <w:r>
        <w:rPr>
          <w:rFonts w:ascii="Times New Roman" w:hAnsi="Times New Roman"/>
          <w:color w:val="828282"/>
          <w:rtl/>
        </w:rPr>
        <w:t xml:space="preserve">אַחֶֽרֶת׃ </w:t>
      </w:r>
    </w:p>
    <w:p>
      <w:pPr>
        <w:pStyle w:val="Hebrew"/>
      </w:pPr>
      <w:r>
        <w:rPr>
          <w:color w:val="828282"/>
        </w:rPr>
        <w:t xml:space="preserve">וְאֶת־בְּרִיתִ֖י אָקִ֣ים אֶת־יִצְחָ֑ק אֲשֶׁר֩ תֵּלֵ֨ד לְךָ֤ שָׂרָה֙ לַמֹּועֵ֣ד הַזֶּ֔ה בַּשָּׁנָ֖ה הָאַחֶֽרֶת׃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389695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לַמֹּועֵ֣ד הַזֶּ֔ה בַּשָּׁנָ֖ה הָאַחֶֽרֶת׃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304404, Genesis 18:10</w:t>
        </w:r>
      </w:hyperlink>
    </w:p>
    <w:p>
      <w:pPr>
        <w:pStyle w:val="Hebrew"/>
      </w:pPr>
      <w:r>
        <w:t xml:space="preserve">שֹׁ֣וב אָשׁ֤וּב אֵלֶ֨יךָ֙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304404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304404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7971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אָשׁ֤וּב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304546, Genesis 19:5</w:t>
        </w:r>
      </w:hyperlink>
    </w:p>
    <w:p>
      <w:pPr>
        <w:pStyle w:val="Hebrew"/>
      </w:pPr>
      <w:r>
        <w:t xml:space="preserve">אֲשֶׁר־בָּ֥אוּ אֵלֶ֖יךָ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8531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8532</w:t>
      </w:r>
      <w:r>
        <w:rPr>
          <w:rFonts w:ascii="Times New Roman" w:hAnsi="Times New Roman"/>
          <w:color w:val="828282"/>
          <w:rtl/>
        </w:rPr>
        <w:t xml:space="preserve">בָּ֥אוּ </w:t>
      </w:r>
      <w:r>
        <w:rPr>
          <w:color w:val="FF0000"/>
          <w:vertAlign w:val="superscript"/>
          <w:rtl/>
        </w:rPr>
        <w:t>8533</w:t>
      </w:r>
      <w:r>
        <w:rPr>
          <w:rFonts w:ascii="Times New Roman" w:hAnsi="Times New Roman"/>
          <w:color w:val="828282"/>
          <w:rtl/>
        </w:rPr>
        <w:t xml:space="preserve">אֵלֶ֖יךָ </w:t>
      </w:r>
      <w:r>
        <w:rPr>
          <w:color w:val="FF0000"/>
          <w:vertAlign w:val="superscript"/>
          <w:rtl/>
        </w:rPr>
        <w:t>8534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8535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וַיִּקְרְא֤וּ אֶל־לֹוט֙ וַיֹּ֣אמְרוּ לֹ֔ו אַיֵּ֧ה הָאֲנָשִׁ֛ים אֲשֶׁר־בָּ֥אוּ אֵלֶ֖יךָ הַלָּ֑יְלָה הֹוצִיאֵ֣ם אֵלֵ֔ינוּ וְנֵדְעָ֖ה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8532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בָּ֥אוּ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304675, Genesis 19:34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304675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304675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304682, 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390664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304782, Genesis 21:2</w:t>
        </w:r>
      </w:hyperlink>
    </w:p>
    <w:p>
      <w:pPr>
        <w:pStyle w:val="Hebrew"/>
      </w:pPr>
      <w:r>
        <w:t xml:space="preserve">וַתֵּ֨לֶד שָׂרָ֧ה לְאַבְרָהָ֛ם בֵּ֖ן לִזְקֻנָ֑יו לַמֹּועֵ֕ד </w:t>
      </w:r>
    </w:p>
    <w:p>
      <w:pPr>
        <w:pStyle w:val="Hebrew"/>
      </w:pPr>
      <w:r>
        <w:rPr>
          <w:color w:val="FF0000"/>
          <w:vertAlign w:val="superscript"/>
          <w:rtl/>
        </w:rPr>
        <w:t>9640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9641</w:t>
      </w:r>
      <w:r>
        <w:rPr>
          <w:rFonts w:ascii="Times New Roman" w:hAnsi="Times New Roman"/>
          <w:color w:val="828282"/>
          <w:rtl/>
        </w:rPr>
        <w:t xml:space="preserve">תֵּ֨לֶד </w:t>
      </w:r>
      <w:r>
        <w:rPr>
          <w:color w:val="FF0000"/>
          <w:vertAlign w:val="superscript"/>
          <w:rtl/>
        </w:rPr>
        <w:t>9642</w:t>
      </w:r>
      <w:r>
        <w:rPr>
          <w:rFonts w:ascii="Times New Roman" w:hAnsi="Times New Roman"/>
          <w:color w:val="828282"/>
          <w:rtl/>
        </w:rPr>
        <w:t xml:space="preserve">שָׂרָ֧ה </w:t>
      </w:r>
      <w:r>
        <w:rPr>
          <w:color w:val="FF0000"/>
          <w:vertAlign w:val="superscript"/>
          <w:rtl/>
        </w:rPr>
        <w:t>9643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9644</w:t>
      </w:r>
      <w:r>
        <w:rPr>
          <w:rFonts w:ascii="Times New Roman" w:hAnsi="Times New Roman"/>
          <w:color w:val="828282"/>
          <w:rtl/>
        </w:rPr>
        <w:t xml:space="preserve">אַבְרָהָ֛ם </w:t>
      </w:r>
      <w:r>
        <w:rPr>
          <w:color w:val="FF0000"/>
          <w:vertAlign w:val="superscript"/>
          <w:rtl/>
        </w:rPr>
        <w:t>9645</w:t>
      </w:r>
      <w:r>
        <w:rPr>
          <w:rFonts w:ascii="Times New Roman" w:hAnsi="Times New Roman"/>
          <w:color w:val="828282"/>
          <w:rtl/>
        </w:rPr>
        <w:t xml:space="preserve">בֵּ֖ן </w:t>
      </w:r>
      <w:r>
        <w:rPr>
          <w:color w:val="FF0000"/>
          <w:vertAlign w:val="superscript"/>
          <w:rtl/>
        </w:rPr>
        <w:t>9646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9647</w:t>
      </w:r>
      <w:r>
        <w:rPr>
          <w:rFonts w:ascii="Times New Roman" w:hAnsi="Times New Roman"/>
          <w:color w:val="828282"/>
          <w:rtl/>
        </w:rPr>
        <w:t xml:space="preserve">זְקֻנָ֑יו </w:t>
      </w:r>
      <w:r>
        <w:rPr>
          <w:color w:val="FF0000"/>
          <w:vertAlign w:val="superscript"/>
          <w:rtl/>
        </w:rPr>
        <w:t>9648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9650</w:t>
      </w:r>
      <w:r>
        <w:rPr>
          <w:rFonts w:ascii="Times New Roman" w:hAnsi="Times New Roman"/>
          <w:color w:val="828282"/>
          <w:rtl/>
        </w:rPr>
        <w:t xml:space="preserve">מֹּועֵ֕ד </w:t>
      </w:r>
    </w:p>
    <w:p>
      <w:pPr>
        <w:pStyle w:val="Hebrew"/>
      </w:pPr>
      <w:r>
        <w:rPr>
          <w:color w:val="828282"/>
        </w:rPr>
        <w:t xml:space="preserve">וַתַּהַר֩ וַתֵּ֨לֶד שָׂרָ֧ה לְאַבְרָהָ֛ם בֵּ֖ן לִזְקֻנָ֑יו לַמֹּועֵ֕ד אֲשֶׁר־דִּבֶּ֥ר אֹתֹ֖ו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390983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לַמֹּועֵ֕ד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304818, 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391104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בַּבֹּ֡קֶר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304858, 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391223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הַהִ֔וא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304877, Genesis 21:26</w:t>
        </w:r>
      </w:hyperlink>
    </w:p>
    <w:p>
      <w:pPr>
        <w:pStyle w:val="Hebrew"/>
      </w:pPr>
      <w:r>
        <w:t xml:space="preserve">וְגַ֧ם אָנֹכִ֛י לֹ֥א שָׁמַ֖עְתִּי בִּלְתִּ֥י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304877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304877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304970, Genesis 22:14</w:t>
        </w:r>
      </w:hyperlink>
    </w:p>
    <w:p>
      <w:pPr>
        <w:pStyle w:val="Hebrew"/>
      </w:pPr>
      <w:r>
        <w:t xml:space="preserve">אֲשֶׁר֙ יֵאָמֵ֣ר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10554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10555</w:t>
      </w:r>
      <w:r>
        <w:rPr>
          <w:rFonts w:ascii="Times New Roman" w:hAnsi="Times New Roman"/>
          <w:color w:val="828282"/>
          <w:rtl/>
        </w:rPr>
        <w:t xml:space="preserve">יֵאָמֵ֣ר </w:t>
      </w:r>
      <w:r>
        <w:rPr>
          <w:color w:val="FF0000"/>
          <w:vertAlign w:val="superscript"/>
          <w:rtl/>
        </w:rPr>
        <w:t>10556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10557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וַיִּקְרָ֧א אַבְרָהָ֛ם שֵֽׁם־הַמָּקֹ֥ום הַה֖וּא יְהוָ֣ה׀ יִרְאֶ֑ה אֲשֶׁר֙ יֵאָמֵ֣ר הַיֹּ֔ום בְּהַ֥ר יְהוָ֖ה יֵרָאֶֽה׃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10555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יֵאָמֵ֣ר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304989, Genesis 22:20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304989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304989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305114, Genesis 24:11</w:t>
        </w:r>
      </w:hyperlink>
    </w:p>
    <w:p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305114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305114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305118, Genesis 24:12</w:t>
        </w:r>
      </w:hyperlink>
    </w:p>
    <w:p>
      <w:pPr>
        <w:pStyle w:val="Hebrew"/>
      </w:pPr>
      <w:r>
        <w:t xml:space="preserve">הַקְרֵה־נָ֥א לְפָנַ֖י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305118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305118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305558, 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13314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חָֽפְרוּ֙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305616, 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13565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306030, Genesis 29:18</w:t>
        </w:r>
      </w:hyperlink>
    </w:p>
    <w:p>
      <w:pPr>
        <w:pStyle w:val="Hebrew"/>
      </w:pPr>
      <w:r>
        <w:t xml:space="preserve">אֶֽעֱבָדְךָ֙ שֶׁ֣בַע שָׁנִ֔ים בְּרָחֵ֥ל בִּתְּךָ֖ הַקְּטַנָּֽה׃ </w:t>
      </w:r>
    </w:p>
    <w:p>
      <w:pPr>
        <w:pStyle w:val="Hebrew"/>
      </w:pPr>
      <w:r>
        <w:rPr>
          <w:color w:val="FF0000"/>
          <w:vertAlign w:val="superscript"/>
          <w:rtl/>
        </w:rPr>
        <w:t>15289</w:t>
      </w:r>
      <w:r>
        <w:rPr>
          <w:rFonts w:ascii="Times New Roman" w:hAnsi="Times New Roman"/>
          <w:color w:val="828282"/>
          <w:rtl/>
        </w:rPr>
        <w:t xml:space="preserve">אֶֽעֱבָדְךָ֙ </w:t>
      </w:r>
      <w:r>
        <w:rPr>
          <w:color w:val="FF0000"/>
          <w:vertAlign w:val="superscript"/>
          <w:rtl/>
        </w:rPr>
        <w:t>15290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15291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15292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15293</w:t>
      </w:r>
      <w:r>
        <w:rPr>
          <w:rFonts w:ascii="Times New Roman" w:hAnsi="Times New Roman"/>
          <w:color w:val="828282"/>
          <w:rtl/>
        </w:rPr>
        <w:t xml:space="preserve">רָחֵ֥ל </w:t>
      </w:r>
      <w:r>
        <w:rPr>
          <w:color w:val="FF0000"/>
          <w:vertAlign w:val="superscript"/>
          <w:rtl/>
        </w:rPr>
        <w:t>15294</w:t>
      </w:r>
      <w:r>
        <w:rPr>
          <w:rFonts w:ascii="Times New Roman" w:hAnsi="Times New Roman"/>
          <w:color w:val="828282"/>
          <w:rtl/>
        </w:rPr>
        <w:t xml:space="preserve">בִּתְּךָ֖ </w:t>
      </w:r>
      <w:r>
        <w:rPr>
          <w:color w:val="FF0000"/>
          <w:vertAlign w:val="superscript"/>
          <w:rtl/>
        </w:rPr>
        <w:t>15295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15296</w:t>
      </w:r>
      <w:r>
        <w:rPr>
          <w:rFonts w:ascii="Times New Roman" w:hAnsi="Times New Roman"/>
          <w:color w:val="828282"/>
          <w:rtl/>
        </w:rPr>
        <w:t xml:space="preserve">קְּטַנָּֽה׃ </w:t>
      </w:r>
    </w:p>
    <w:p>
      <w:pPr>
        <w:pStyle w:val="Hebrew"/>
      </w:pPr>
      <w:r>
        <w:rPr>
          <w:color w:val="828282"/>
        </w:rPr>
        <w:t xml:space="preserve">וַיֶּאֱהַ֥ב יַעֲקֹ֖ב אֶת־רָחֵ֑ל וַיֹּ֗אמֶר אֶֽעֱבָדְךָ֙ שֶׁ֣בַע שָׁנִ֔ים בְּרָחֵ֥ל בִּתְּךָ֖ הַקְּטַנָּֽה׃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15289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אֶֽעֱבָדְךָ֙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306061, Genesis 29:27</w:t>
        </w:r>
      </w:hyperlink>
    </w:p>
    <w:p>
      <w:pPr>
        <w:pStyle w:val="Hebrew"/>
      </w:pPr>
      <w:r>
        <w:t xml:space="preserve">אֲשֶׁ֣ר תַּעֲבֹ֣ד עִמָּדִ֔י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15435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15436</w:t>
      </w:r>
      <w:r>
        <w:rPr>
          <w:rFonts w:ascii="Times New Roman" w:hAnsi="Times New Roman"/>
          <w:color w:val="828282"/>
          <w:rtl/>
        </w:rPr>
        <w:t xml:space="preserve">תַּעֲבֹ֣ד </w:t>
      </w:r>
      <w:r>
        <w:rPr>
          <w:color w:val="FF0000"/>
          <w:vertAlign w:val="superscript"/>
          <w:rtl/>
        </w:rPr>
        <w:t>15437</w:t>
      </w:r>
      <w:r>
        <w:rPr>
          <w:rFonts w:ascii="Times New Roman" w:hAnsi="Times New Roman"/>
          <w:color w:val="828282"/>
          <w:rtl/>
        </w:rPr>
        <w:t xml:space="preserve">עִמָּדִ֔י </w:t>
      </w:r>
      <w:r>
        <w:rPr>
          <w:color w:val="FF0000"/>
          <w:vertAlign w:val="superscript"/>
          <w:rtl/>
        </w:rPr>
        <w:t>15438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15439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15440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15441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מַלֵּ֖א שְׁבֻ֣עַ זֹ֑את וְנִתְּנָ֨ה לְךָ֜ גַּם־אֶת־זֹ֗את בַּעֲבֹדָה֙ אֲשֶׁ֣ר תַּעֲבֹ֣ד עִמָּדִ֔י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15436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תַּעֲבֹ֣ד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306070, Genesis 29:30</w:t>
        </w:r>
      </w:hyperlink>
    </w:p>
    <w:p>
      <w:pPr>
        <w:pStyle w:val="Hebrew"/>
      </w:pPr>
      <w:r>
        <w:t xml:space="preserve">וַיַּעֲבֹ֣ד עִמֹּ֔ו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15484</w:t>
      </w:r>
      <w:r>
        <w:rPr>
          <w:rFonts w:ascii="Times New Roman" w:hAnsi="Times New Roman"/>
          <w:color w:val="828282"/>
          <w:rtl/>
        </w:rPr>
        <w:t xml:space="preserve">יַּעֲבֹ֣ד </w:t>
      </w:r>
      <w:r>
        <w:rPr>
          <w:color w:val="FF0000"/>
          <w:vertAlign w:val="superscript"/>
          <w:rtl/>
        </w:rPr>
        <w:t>15485</w:t>
      </w:r>
      <w:r>
        <w:rPr>
          <w:rFonts w:ascii="Times New Roman" w:hAnsi="Times New Roman"/>
          <w:color w:val="828282"/>
          <w:rtl/>
        </w:rPr>
        <w:t xml:space="preserve">עִמֹּ֔ו </w:t>
      </w:r>
      <w:r>
        <w:rPr>
          <w:color w:val="FF0000"/>
          <w:vertAlign w:val="superscript"/>
          <w:rtl/>
        </w:rPr>
        <w:t>15486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15487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15488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15489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וַיָּבֹא֙ גַּ֣ם אֶל־רָחֵ֔ל וַיֶּאֱהַ֥ב גַּֽם־אֶת־רָחֵ֖ל מִלֵּאָ֑ה וַיַּעֲבֹ֣ד עִמֹּ֔ו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394802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שֶֽׁבַע־שָׁנִ֥ים אֲחֵרֹֽות׃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306225, Genesis 30:32</w:t>
        </w:r>
      </w:hyperlink>
    </w:p>
    <w:p>
      <w:pPr>
        <w:pStyle w:val="Hebrew"/>
      </w:pPr>
      <w:r>
        <w:t xml:space="preserve">אֶֽעֱבֹ֨ר בְּכָל־צֹֽאנְךָ֜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16093</w:t>
      </w:r>
      <w:r>
        <w:rPr>
          <w:rFonts w:ascii="Times New Roman" w:hAnsi="Times New Roman"/>
          <w:color w:val="828282"/>
          <w:rtl/>
        </w:rPr>
        <w:t xml:space="preserve">אֶֽעֱבֹ֨ר </w:t>
      </w:r>
      <w:r>
        <w:rPr>
          <w:color w:val="FF0000"/>
          <w:vertAlign w:val="superscript"/>
          <w:rtl/>
        </w:rPr>
        <w:t>16094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16095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16096</w:t>
      </w:r>
      <w:r>
        <w:rPr>
          <w:rFonts w:ascii="Times New Roman" w:hAnsi="Times New Roman"/>
          <w:color w:val="828282"/>
          <w:rtl/>
        </w:rPr>
        <w:t xml:space="preserve">צֹֽאנְךָ֜ </w:t>
      </w:r>
      <w:r>
        <w:rPr>
          <w:color w:val="FF0000"/>
          <w:vertAlign w:val="superscript"/>
          <w:rtl/>
        </w:rPr>
        <w:t>16097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16098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אֶֽעֱבֹ֨ר בְּכָל־צֹֽאנְךָ֜ הַיֹּ֗ום הָסֵ֨ר מִשָּׁ֜ם כָּל־שֶׂ֣ה׀ נָקֹ֣ד וְטָל֗וּא וְכָל־שֶׂה־חוּם֙ בַּכְּשָׂבִ֔ים וְטָל֥וּא וְנָקֹ֖ד בָּעִזִּ֑ים וְהָיָ֖ה שְׂכָרִֽי׃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395291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הַיֹּ֗ום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306228, 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306228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306228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306333, Genesis 31:16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16667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16668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כִּ֣י כָל־הָעֹ֗שֶׁר אֲשֶׁ֨ר הִצִּ֤יל אֱלֹהִים֙ מֵֽאָבִ֔ינוּ לָ֥נוּ ה֖וּא וּלְבָנֵ֑ינוּ וְעַתָּ֗ה כֹּל֩ אֲשֶׁ֨ר אָמַ֧ר אֱלֹהִ֛ים אֵלֶ֖יךָ עֲשֵֽׂה׃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395626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306354, 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16766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יֻּגַּ֥ד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306381, Genesis 31:29</w:t>
        </w:r>
      </w:hyperlink>
    </w:p>
    <w:p>
      <w:pPr>
        <w:pStyle w:val="Hebrew"/>
      </w:pPr>
      <w:r>
        <w:t xml:space="preserve">וֵֽאלֹהֵ֨י אֲבִיכֶ֜ם אֶ֣מֶשׁ׀ אָמַ֧ר אֵלַ֣י </w:t>
      </w:r>
    </w:p>
    <w:p>
      <w:pPr>
        <w:pStyle w:val="Hebrew"/>
      </w:pPr>
      <w:r>
        <w:rPr>
          <w:color w:val="FF0000"/>
          <w:vertAlign w:val="superscript"/>
          <w:rtl/>
        </w:rPr>
        <w:t>16903</w:t>
      </w:r>
      <w:r>
        <w:rPr>
          <w:rFonts w:ascii="Times New Roman" w:hAnsi="Times New Roman"/>
          <w:color w:val="828282"/>
          <w:rtl/>
        </w:rPr>
        <w:t>וֵֽ</w:t>
      </w:r>
      <w:r>
        <w:rPr>
          <w:color w:val="FF0000"/>
          <w:vertAlign w:val="superscript"/>
          <w:rtl/>
        </w:rPr>
        <w:t>16904</w:t>
      </w:r>
      <w:r>
        <w:rPr>
          <w:rFonts w:ascii="Times New Roman" w:hAnsi="Times New Roman"/>
          <w:color w:val="828282"/>
          <w:rtl/>
        </w:rPr>
        <w:t xml:space="preserve">אלֹהֵ֨י </w:t>
      </w:r>
      <w:r>
        <w:rPr>
          <w:color w:val="FF0000"/>
          <w:vertAlign w:val="superscript"/>
          <w:rtl/>
        </w:rPr>
        <w:t>16905</w:t>
      </w:r>
      <w:r>
        <w:rPr>
          <w:rFonts w:ascii="Times New Roman" w:hAnsi="Times New Roman"/>
          <w:color w:val="828282"/>
          <w:rtl/>
        </w:rPr>
        <w:t xml:space="preserve">אֲבִיכֶ֜ם </w:t>
      </w:r>
      <w:r>
        <w:rPr>
          <w:color w:val="FF0000"/>
          <w:vertAlign w:val="superscript"/>
          <w:rtl/>
        </w:rPr>
        <w:t>16906</w:t>
      </w:r>
      <w:r>
        <w:rPr>
          <w:rFonts w:ascii="Times New Roman" w:hAnsi="Times New Roman"/>
          <w:color w:val="828282"/>
          <w:rtl/>
        </w:rPr>
        <w:t xml:space="preserve">אֶ֣מֶשׁ׀ </w:t>
      </w:r>
      <w:r>
        <w:rPr>
          <w:color w:val="FF0000"/>
          <w:vertAlign w:val="superscript"/>
          <w:rtl/>
        </w:rPr>
        <w:t>16907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16908</w:t>
      </w:r>
      <w:r>
        <w:rPr>
          <w:rFonts w:ascii="Times New Roman" w:hAnsi="Times New Roman"/>
          <w:color w:val="828282"/>
          <w:rtl/>
        </w:rPr>
        <w:t xml:space="preserve">אֵלַ֣י </w:t>
      </w:r>
    </w:p>
    <w:p>
      <w:pPr>
        <w:pStyle w:val="Hebrew"/>
      </w:pPr>
      <w:r>
        <w:rPr>
          <w:color w:val="828282"/>
        </w:rPr>
        <w:t xml:space="preserve">יֶשׁ־לְאֵ֣ל יָדִ֔י לַעֲשֹׂ֥ות עִמָּכֶ֖ם רָ֑ע וֵֽאלֹהֵ֨י אֲבִיכֶ֜ם אֶ֣מֶשׁ׀ אָמַ֧ר אֵלַ֣י לֵאמֹ֗ר הִשָּׁ֧מֶר לְךָ֛ מִדַּבֵּ֥ר עִֽם־יַעֲקֹ֖ב מִטֹּ֥וב עַד־רָֽע׃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16907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אָמַ֧ר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306435, 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306435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306435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306446, Genesis 31:42</w:t>
        </w:r>
      </w:hyperlink>
    </w:p>
    <w:p>
      <w:pPr>
        <w:pStyle w:val="Hebrew"/>
      </w:pPr>
      <w:r>
        <w:t xml:space="preserve">וַיֹּ֥וכַח אָֽמֶשׁ׃ </w:t>
      </w:r>
    </w:p>
    <w:p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306446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306446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306500, 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396133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בַּבֹּ֗קֶר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306706, 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18372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יָּשָׁב֩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306859, 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306859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306859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307211, Genesis 37:34</w:t>
        </w:r>
      </w:hyperlink>
    </w:p>
    <w:p>
      <w:pPr>
        <w:pStyle w:val="Hebrew"/>
      </w:pPr>
      <w:r>
        <w:t xml:space="preserve">וַיִּתְאַבֵּ֥ל עַל־בְּנֹ֖ו יָמִ֥ים רַבִּֽים׃ </w:t>
      </w:r>
    </w:p>
    <w:p>
      <w:pPr>
        <w:pStyle w:val="Hebrew"/>
      </w:pPr>
      <w:r>
        <w:rPr>
          <w:color w:val="FF0000"/>
          <w:vertAlign w:val="superscript"/>
          <w:rtl/>
        </w:rPr>
        <w:t>20801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20802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20803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20804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20805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20806</w:t>
      </w:r>
      <w:r>
        <w:rPr>
          <w:rFonts w:ascii="Times New Roman" w:hAnsi="Times New Roman"/>
          <w:color w:val="828282"/>
          <w:rtl/>
        </w:rPr>
        <w:t xml:space="preserve">רַבִּֽים׃ </w:t>
      </w:r>
    </w:p>
    <w:p>
      <w:pPr>
        <w:pStyle w:val="Hebrew"/>
      </w:pPr>
      <w:r>
        <w:rPr>
          <w:color w:val="828282"/>
        </w:rPr>
        <w:t xml:space="preserve">וַיִּקְרַ֤ע יַעֲקֹב֙ שִׂמְלֹתָ֔יו וַיָּ֥שֶׂם שַׂ֖ק בְּמָתְנָ֑יו וַיִּתְאַבֵּ֥ל עַל־בְּנֹ֖ו יָמִ֥ים רַבִּֽים׃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398213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יָמִ֥ים רַבִּֽים׃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307414, Genesis 39:10</w:t>
        </w:r>
      </w:hyperlink>
    </w:p>
    <w:p>
      <w:pPr>
        <w:pStyle w:val="Hebrew"/>
      </w:pPr>
      <w:r>
        <w:t xml:space="preserve">כְּדַבְּרָ֥הּ אֶל־יֹוסֵ֖ף יֹ֣ום׀ יֹ֑ום </w:t>
      </w:r>
    </w:p>
    <w:p>
      <w:pPr>
        <w:pStyle w:val="Hebrew"/>
      </w:pPr>
      <w:r>
        <w:rPr>
          <w:color w:val="FF0000"/>
          <w:vertAlign w:val="superscript"/>
          <w:rtl/>
        </w:rPr>
        <w:t>21635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21636</w:t>
      </w:r>
      <w:r>
        <w:rPr>
          <w:rFonts w:ascii="Times New Roman" w:hAnsi="Times New Roman"/>
          <w:color w:val="828282"/>
          <w:rtl/>
        </w:rPr>
        <w:t xml:space="preserve">דַבְּרָ֥הּ </w:t>
      </w:r>
      <w:r>
        <w:rPr>
          <w:color w:val="FF0000"/>
          <w:vertAlign w:val="superscript"/>
          <w:rtl/>
        </w:rPr>
        <w:t>21637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21638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21639</w:t>
      </w:r>
      <w:r>
        <w:rPr>
          <w:rFonts w:ascii="Times New Roman" w:hAnsi="Times New Roman"/>
          <w:color w:val="828282"/>
          <w:rtl/>
        </w:rPr>
        <w:t xml:space="preserve">יֹ֣ום׀ </w:t>
      </w:r>
      <w:r>
        <w:rPr>
          <w:color w:val="FF0000"/>
          <w:vertAlign w:val="superscript"/>
          <w:rtl/>
        </w:rPr>
        <w:t>21640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וַיְהִ֕י כְּדַבְּרָ֥הּ אֶל־יֹוסֵ֖ף יֹ֣ום׀ יֹ֑ום וְלֹא־שָׁמַ֥ע אֵלֶ֛יהָ לִשְׁכַּ֥ב אֶצְלָ֖הּ לִהְיֹ֥ות עִמָּֽהּ׃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21636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דַבְּרָ֥הּ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307488, Genesis 40:4</w:t>
        </w:r>
      </w:hyperlink>
    </w:p>
    <w:p>
      <w:pPr>
        <w:pStyle w:val="Hebrew"/>
      </w:pPr>
      <w:r>
        <w:t xml:space="preserve">וַיִּהְי֥וּ יָמִ֖ים בְּמִשְׁמָֽר׃ </w:t>
      </w:r>
    </w:p>
    <w:p>
      <w:pPr>
        <w:pStyle w:val="Hebrew"/>
      </w:pPr>
      <w:r>
        <w:rPr>
          <w:color w:val="FF0000"/>
          <w:vertAlign w:val="superscript"/>
          <w:rtl/>
        </w:rPr>
        <w:t>21978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21979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21980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21981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21982</w:t>
      </w:r>
      <w:r>
        <w:rPr>
          <w:rFonts w:ascii="Times New Roman" w:hAnsi="Times New Roman"/>
          <w:color w:val="828282"/>
          <w:rtl/>
        </w:rPr>
        <w:t xml:space="preserve">מִשְׁמָֽר׃ </w:t>
      </w:r>
    </w:p>
    <w:p>
      <w:pPr>
        <w:pStyle w:val="Hebrew"/>
      </w:pPr>
      <w:r>
        <w:rPr>
          <w:color w:val="828282"/>
        </w:rPr>
        <w:t xml:space="preserve">וַ֠יִּפְקֹד שַׂ֣ר הַטַּבָּחִ֧ים אֶת־יֹוסֵ֛ף אִתָּ֖ם וַיְשָׁ֣רֶת אֹתָ֑ם וַיִּהְי֥וּ יָמִ֖ים בְּמִשְׁמָֽר׃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399029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יָמִ֖ים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21979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יִּהְי֥וּ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307500, Genesis 40:7</w:t>
        </w:r>
      </w:hyperlink>
    </w:p>
    <w:p>
      <w:pPr>
        <w:pStyle w:val="Hebrew"/>
      </w:pPr>
      <w:r>
        <w:t xml:space="preserve">מַדּ֛וּעַ פְּנֵיכֶ֥ם רָעִ֖ים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307500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307500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307523, 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22137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יִשָּׂ֤א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307566, Genesis 41:3</w:t>
        </w:r>
      </w:hyperlink>
    </w:p>
    <w:p>
      <w:pPr>
        <w:pStyle w:val="Hebrew"/>
      </w:pPr>
      <w:r>
        <w:t xml:space="preserve">וְהִנֵּ֞ה שֶׁ֧בַע פָּרֹ֣ות אֲחֵרֹ֗ות עֹלֹ֤ות אַחֲרֵיהֶן֙ מִן־הַיְאֹ֔ר רָעֹ֥ות מַרְאֶ֖ה וְדַקֹּ֣ות בָּשָׂ֑ר </w:t>
      </w:r>
    </w:p>
    <w:p>
      <w:pPr>
        <w:pStyle w:val="Hebrew"/>
      </w:pPr>
      <w:r>
        <w:rPr>
          <w:color w:val="FF0000"/>
          <w:vertAlign w:val="superscript"/>
          <w:rtl/>
        </w:rPr>
        <w:t>22386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22387</w:t>
      </w:r>
      <w:r>
        <w:rPr>
          <w:rFonts w:ascii="Times New Roman" w:hAnsi="Times New Roman"/>
          <w:color w:val="828282"/>
          <w:rtl/>
        </w:rPr>
        <w:t xml:space="preserve">הִנֵּ֞ה </w:t>
      </w:r>
      <w:r>
        <w:rPr>
          <w:color w:val="FF0000"/>
          <w:vertAlign w:val="superscript"/>
          <w:rtl/>
        </w:rPr>
        <w:t>22388</w:t>
      </w:r>
      <w:r>
        <w:rPr>
          <w:rFonts w:ascii="Times New Roman" w:hAnsi="Times New Roman"/>
          <w:color w:val="828282"/>
          <w:rtl/>
        </w:rPr>
        <w:t xml:space="preserve">שֶׁ֧בַע </w:t>
      </w:r>
      <w:r>
        <w:rPr>
          <w:color w:val="FF0000"/>
          <w:vertAlign w:val="superscript"/>
          <w:rtl/>
        </w:rPr>
        <w:t>22389</w:t>
      </w:r>
      <w:r>
        <w:rPr>
          <w:rFonts w:ascii="Times New Roman" w:hAnsi="Times New Roman"/>
          <w:color w:val="828282"/>
          <w:rtl/>
        </w:rPr>
        <w:t xml:space="preserve">פָּרֹ֣ות </w:t>
      </w:r>
      <w:r>
        <w:rPr>
          <w:color w:val="FF0000"/>
          <w:vertAlign w:val="superscript"/>
          <w:rtl/>
        </w:rPr>
        <w:t>22390</w:t>
      </w:r>
      <w:r>
        <w:rPr>
          <w:rFonts w:ascii="Times New Roman" w:hAnsi="Times New Roman"/>
          <w:color w:val="828282"/>
          <w:rtl/>
        </w:rPr>
        <w:t xml:space="preserve">אֲחֵרֹ֗ות </w:t>
      </w:r>
      <w:r>
        <w:rPr>
          <w:color w:val="FF0000"/>
          <w:vertAlign w:val="superscript"/>
          <w:rtl/>
        </w:rPr>
        <w:t>22391</w:t>
      </w:r>
      <w:r>
        <w:rPr>
          <w:rFonts w:ascii="Times New Roman" w:hAnsi="Times New Roman"/>
          <w:color w:val="828282"/>
          <w:rtl/>
        </w:rPr>
        <w:t xml:space="preserve">עֹלֹ֤ות </w:t>
      </w:r>
      <w:r>
        <w:rPr>
          <w:color w:val="FF0000"/>
          <w:vertAlign w:val="superscript"/>
          <w:rtl/>
        </w:rPr>
        <w:t>22392</w:t>
      </w:r>
      <w:r>
        <w:rPr>
          <w:rFonts w:ascii="Times New Roman" w:hAnsi="Times New Roman"/>
          <w:color w:val="828282"/>
          <w:rtl/>
        </w:rPr>
        <w:t xml:space="preserve">אַחֲרֵיהֶן֙ </w:t>
      </w:r>
      <w:r>
        <w:rPr>
          <w:color w:val="FF0000"/>
          <w:vertAlign w:val="superscript"/>
          <w:rtl/>
        </w:rPr>
        <w:t>22393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22394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22395</w:t>
      </w:r>
      <w:r>
        <w:rPr>
          <w:rFonts w:ascii="Times New Roman" w:hAnsi="Times New Roman"/>
          <w:color w:val="828282"/>
          <w:rtl/>
        </w:rPr>
        <w:t xml:space="preserve">יְאֹ֔ר </w:t>
      </w:r>
      <w:r>
        <w:rPr>
          <w:color w:val="FF0000"/>
          <w:vertAlign w:val="superscript"/>
          <w:rtl/>
        </w:rPr>
        <w:t>22396</w:t>
      </w:r>
      <w:r>
        <w:rPr>
          <w:rFonts w:ascii="Times New Roman" w:hAnsi="Times New Roman"/>
          <w:color w:val="828282"/>
          <w:rtl/>
        </w:rPr>
        <w:t xml:space="preserve">רָעֹ֥ות </w:t>
      </w:r>
      <w:r>
        <w:rPr>
          <w:color w:val="FF0000"/>
          <w:vertAlign w:val="superscript"/>
          <w:rtl/>
        </w:rPr>
        <w:t>22397</w:t>
      </w:r>
      <w:r>
        <w:rPr>
          <w:rFonts w:ascii="Times New Roman" w:hAnsi="Times New Roman"/>
          <w:color w:val="828282"/>
          <w:rtl/>
        </w:rPr>
        <w:t xml:space="preserve">מַרְאֶ֖ה </w:t>
      </w:r>
      <w:r>
        <w:rPr>
          <w:color w:val="FF0000"/>
          <w:vertAlign w:val="superscript"/>
          <w:rtl/>
        </w:rPr>
        <w:t>22398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22399</w:t>
      </w:r>
      <w:r>
        <w:rPr>
          <w:rFonts w:ascii="Times New Roman" w:hAnsi="Times New Roman"/>
          <w:color w:val="828282"/>
          <w:rtl/>
        </w:rPr>
        <w:t xml:space="preserve">דַקֹּ֣ות </w:t>
      </w:r>
      <w:r>
        <w:rPr>
          <w:color w:val="FF0000"/>
          <w:vertAlign w:val="superscript"/>
          <w:rtl/>
        </w:rPr>
        <w:t>22400</w:t>
      </w:r>
      <w:r>
        <w:rPr>
          <w:rFonts w:ascii="Times New Roman" w:hAnsi="Times New Roman"/>
          <w:color w:val="828282"/>
          <w:rtl/>
        </w:rPr>
        <w:t xml:space="preserve">בָּשָׂ֑ר </w:t>
      </w:r>
    </w:p>
    <w:p>
      <w:pPr>
        <w:pStyle w:val="Hebrew"/>
      </w:pPr>
      <w:r>
        <w:rPr>
          <w:color w:val="828282"/>
        </w:rPr>
        <w:t xml:space="preserve">וְהִנֵּ֞ה שֶׁ֧בַע פָּרֹ֣ות אֲחֵרֹ֗ות עֹלֹ֤ות אַחֲרֵיהֶן֙ מִן־הַיְאֹ֔ר רָעֹ֥ות מַרְאֶ֖ה וְדַקֹּ֣ות בָּשָׂ֑ר וַֽתַּעֲמֹ֛דְנָה אֵ֥צֶל הַפָּרֹ֖ות עַל־שְׂפַ֥ת הַיְאֹֽר׃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399282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אַחֲרֵיהֶן֙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307589, 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307589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307589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399360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בְּלַ֥יְלָה אֶחָ֖ד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22548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נַּֽחַלְמָ֥ה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307650, Genesis 41:27</w:t>
        </w:r>
      </w:hyperlink>
    </w:p>
    <w:p>
      <w:pPr>
        <w:pStyle w:val="Hebrew"/>
      </w:pPr>
      <w:r>
        <w:t xml:space="preserve">הָעֹלֹ֣ת אַחֲרֵיהֶ֗ן </w:t>
      </w:r>
    </w:p>
    <w:p>
      <w:pPr>
        <w:pStyle w:val="Hebrew"/>
      </w:pPr>
      <w:r>
        <w:rPr>
          <w:color w:val="FF0000"/>
          <w:vertAlign w:val="superscript"/>
          <w:rtl/>
        </w:rPr>
        <w:t>22840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22841</w:t>
      </w:r>
      <w:r>
        <w:rPr>
          <w:rFonts w:ascii="Times New Roman" w:hAnsi="Times New Roman"/>
          <w:color w:val="828282"/>
          <w:rtl/>
        </w:rPr>
        <w:t xml:space="preserve">עֹלֹ֣ת </w:t>
      </w:r>
      <w:r>
        <w:rPr>
          <w:color w:val="FF0000"/>
          <w:vertAlign w:val="superscript"/>
          <w:rtl/>
        </w:rPr>
        <w:t>22842</w:t>
      </w:r>
      <w:r>
        <w:rPr>
          <w:rFonts w:ascii="Times New Roman" w:hAnsi="Times New Roman"/>
          <w:color w:val="828282"/>
          <w:rtl/>
        </w:rPr>
        <w:t xml:space="preserve">אַחֲרֵיהֶ֗ן </w:t>
      </w:r>
    </w:p>
    <w:p>
      <w:pPr>
        <w:pStyle w:val="Hebrew"/>
      </w:pPr>
      <w:r>
        <w:rPr>
          <w:color w:val="828282"/>
        </w:rPr>
        <w:t xml:space="preserve">וְשֶׁ֣בַע הַ֠פָּרֹות הָֽרַקֹּ֨ות וְהָרָעֹ֜ת הָעֹלֹ֣ת אַחֲרֵיהֶ֗ן שֶׁ֤בַע שָׁנִים֙ הֵ֔נָּה וְשֶׁ֤בַע הַֽשִׁבֳּלִים֙ הָרֵקֹ֔ות שְׁדֻפֹ֖ות הַקָּדִ֑ים יִהְי֕וּ שֶׁ֖בַע שְׁנֵ֥י רָעָֽב׃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399531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אַחֲרֵיהֶ֗ן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307833, Genesis 42:17</w:t>
        </w:r>
      </w:hyperlink>
    </w:p>
    <w:p>
      <w:pPr>
        <w:pStyle w:val="Hebrew"/>
      </w:pPr>
      <w:r>
        <w:t xml:space="preserve">וַיֶּאֱסֹ֥ף אֹתָ֛ם אֶל־מִשְׁמָ֖ר שְׁלֹ֥שֶׁת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307833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307833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400086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שְׁלֹ֥שֶׁת יָמִֽים׃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307989, Genesis 43:9</w:t>
        </w:r>
      </w:hyperlink>
    </w:p>
    <w:p>
      <w:pPr>
        <w:pStyle w:val="Hebrew"/>
      </w:pPr>
      <w:r>
        <w:t xml:space="preserve">וְחָטָ֥אתִֽי לְךָ֖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307989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307989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24308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חָטָ֥אתִֽי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308021, 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308021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308021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308244, Genesis 44:28</w:t>
        </w:r>
      </w:hyperlink>
    </w:p>
    <w:p>
      <w:pPr>
        <w:pStyle w:val="Hebrew"/>
      </w:pPr>
      <w:r>
        <w:t xml:space="preserve">וְלֹ֥א רְאִיתִ֖יו עַד־הֵֽנָּה׃ </w:t>
      </w:r>
    </w:p>
    <w:p>
      <w:pPr>
        <w:pStyle w:val="Hebrew"/>
      </w:pPr>
      <w:r>
        <w:rPr>
          <w:color w:val="FF0000"/>
          <w:vertAlign w:val="superscript"/>
          <w:rtl/>
        </w:rPr>
        <w:t>25335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25336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25337</w:t>
      </w:r>
      <w:r>
        <w:rPr>
          <w:rFonts w:ascii="Times New Roman" w:hAnsi="Times New Roman"/>
          <w:color w:val="828282"/>
          <w:rtl/>
        </w:rPr>
        <w:t xml:space="preserve">רְאִיתִ֖יו </w:t>
      </w:r>
      <w:r>
        <w:rPr>
          <w:color w:val="FF0000"/>
          <w:vertAlign w:val="superscript"/>
          <w:rtl/>
        </w:rPr>
        <w:t>25338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25339</w:t>
      </w:r>
      <w:r>
        <w:rPr>
          <w:rFonts w:ascii="Times New Roman" w:hAnsi="Times New Roman"/>
          <w:color w:val="828282"/>
          <w:rtl/>
        </w:rPr>
        <w:t xml:space="preserve">הֵֽנָּה׃ </w:t>
      </w:r>
    </w:p>
    <w:p>
      <w:pPr>
        <w:pStyle w:val="Hebrew"/>
      </w:pPr>
      <w:r>
        <w:rPr>
          <w:color w:val="828282"/>
        </w:rPr>
        <w:t xml:space="preserve">וַיֵּצֵ֤א הָֽאֶחָד֙ מֵֽאִתִּ֔י וָאֹמַ֕ר אַ֖ךְ טָרֹ֣ף טֹרָ֑ף וְלֹ֥א רְאִיתִ֖יו עַד־הֵֽנָּה׃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25337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רְאִיתִ֖יו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308292, Genesis 45:5</w:t>
        </w:r>
      </w:hyperlink>
    </w:p>
    <w:p>
      <w:pPr>
        <w:pStyle w:val="Hebrew"/>
      </w:pPr>
      <w:r>
        <w:t xml:space="preserve">וְעַתָּ֣ה׀ </w:t>
      </w:r>
    </w:p>
    <w:p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308292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308292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308297, Genesis 45:6</w:t>
        </w:r>
      </w:hyperlink>
    </w:p>
    <w:p>
      <w:pPr>
        <w:pStyle w:val="Hebrew"/>
      </w:pPr>
      <w:r>
        <w:t xml:space="preserve">כִּי־זֶ֛ה שְׁנָתַ֥יִם הָרָעָ֖ב בְּקֶ֣רֶב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25555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25556</w:t>
      </w:r>
      <w:r>
        <w:rPr>
          <w:rFonts w:ascii="Times New Roman" w:hAnsi="Times New Roman"/>
          <w:color w:val="828282"/>
          <w:rtl/>
        </w:rPr>
        <w:t xml:space="preserve">זֶ֛ה </w:t>
      </w:r>
      <w:r>
        <w:rPr>
          <w:color w:val="FF0000"/>
          <w:vertAlign w:val="superscript"/>
          <w:rtl/>
        </w:rPr>
        <w:t>25557</w:t>
      </w:r>
      <w:r>
        <w:rPr>
          <w:rFonts w:ascii="Times New Roman" w:hAnsi="Times New Roman"/>
          <w:color w:val="828282"/>
          <w:rtl/>
        </w:rPr>
        <w:t xml:space="preserve">שְׁנָתַ֥יִם </w:t>
      </w:r>
      <w:r>
        <w:rPr>
          <w:color w:val="FF0000"/>
          <w:vertAlign w:val="superscript"/>
          <w:rtl/>
        </w:rPr>
        <w:t>25558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25559</w:t>
      </w:r>
      <w:r>
        <w:rPr>
          <w:rFonts w:ascii="Times New Roman" w:hAnsi="Times New Roman"/>
          <w:color w:val="828282"/>
          <w:rtl/>
        </w:rPr>
        <w:t xml:space="preserve">רָעָ֖ב </w:t>
      </w:r>
      <w:r>
        <w:rPr>
          <w:color w:val="FF0000"/>
          <w:vertAlign w:val="superscript"/>
          <w:rtl/>
        </w:rPr>
        <w:t>25560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25561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25562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25563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כִּי־זֶ֛ה שְׁנָתַ֥יִם הָרָעָ֖ב בְּקֶ֣רֶב הָאָ֑רֶץ וְעֹוד֙ חָמֵ֣שׁ שָׁנִ֔ים אֲשֶׁ֥ר אֵין־חָרִ֖ישׁ וְקָצִּֽיר׃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401434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שְׁנָתַ֥יִם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308334, Genesis 45:15</w:t>
        </w:r>
      </w:hyperlink>
    </w:p>
    <w:p>
      <w:pPr>
        <w:pStyle w:val="Hebrew"/>
      </w:pPr>
      <w:r>
        <w:t xml:space="preserve">וְאַ֣חֲרֵי כֵ֔ן דִּבְּר֥וּ אֶחָ֖יו אִתֹּֽו׃ </w:t>
      </w:r>
    </w:p>
    <w:p>
      <w:pPr>
        <w:pStyle w:val="Hebrew"/>
      </w:pPr>
      <w:r>
        <w:rPr>
          <w:color w:val="FF0000"/>
          <w:vertAlign w:val="superscript"/>
          <w:rtl/>
        </w:rPr>
        <w:t>25739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25740</w:t>
      </w:r>
      <w:r>
        <w:rPr>
          <w:rFonts w:ascii="Times New Roman" w:hAnsi="Times New Roman"/>
          <w:color w:val="828282"/>
          <w:rtl/>
        </w:rPr>
        <w:t xml:space="preserve">אַ֣חֲרֵי </w:t>
      </w:r>
      <w:r>
        <w:rPr>
          <w:color w:val="FF0000"/>
          <w:vertAlign w:val="superscript"/>
          <w:rtl/>
        </w:rPr>
        <w:t>25741</w:t>
      </w:r>
      <w:r>
        <w:rPr>
          <w:rFonts w:ascii="Times New Roman" w:hAnsi="Times New Roman"/>
          <w:color w:val="828282"/>
          <w:rtl/>
        </w:rPr>
        <w:t xml:space="preserve">כֵ֔ן </w:t>
      </w:r>
      <w:r>
        <w:rPr>
          <w:color w:val="FF0000"/>
          <w:vertAlign w:val="superscript"/>
          <w:rtl/>
        </w:rPr>
        <w:t>25742</w:t>
      </w:r>
      <w:r>
        <w:rPr>
          <w:rFonts w:ascii="Times New Roman" w:hAnsi="Times New Roman"/>
          <w:color w:val="828282"/>
          <w:rtl/>
        </w:rPr>
        <w:t xml:space="preserve">דִּבְּר֥וּ </w:t>
      </w:r>
      <w:r>
        <w:rPr>
          <w:color w:val="FF0000"/>
          <w:vertAlign w:val="superscript"/>
          <w:rtl/>
        </w:rPr>
        <w:t>25743</w:t>
      </w:r>
      <w:r>
        <w:rPr>
          <w:rFonts w:ascii="Times New Roman" w:hAnsi="Times New Roman"/>
          <w:color w:val="828282"/>
          <w:rtl/>
        </w:rPr>
        <w:t xml:space="preserve">אֶחָ֖יו </w:t>
      </w:r>
      <w:r>
        <w:rPr>
          <w:color w:val="FF0000"/>
          <w:vertAlign w:val="superscript"/>
          <w:rtl/>
        </w:rPr>
        <w:t>25744</w:t>
      </w:r>
      <w:r>
        <w:rPr>
          <w:rFonts w:ascii="Times New Roman" w:hAnsi="Times New Roman"/>
          <w:color w:val="828282"/>
          <w:rtl/>
        </w:rPr>
        <w:t xml:space="preserve">אִתֹּֽו׃ </w:t>
      </w:r>
    </w:p>
    <w:p>
      <w:pPr>
        <w:pStyle w:val="Hebrew"/>
      </w:pPr>
      <w:r>
        <w:rPr>
          <w:color w:val="828282"/>
        </w:rPr>
        <w:t xml:space="preserve">וַיְנַשֵּׁ֥ק לְכָל־אֶחָ֖יו וַיֵּ֣בְךְּ עֲלֵיהֶ֑ם וְאַ֣חֲרֵי כֵ֔ן דִּבְּר֥וּ אֶחָ֖יו אִתֹּֽו׃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401545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אַ֣חֲרֵי כֵ֔ן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308621, Genesis 48:1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308621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308621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402430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אַחֲרֵי֙ הַדְּבָרִ֣ים הָאֵ֔לֶּה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308645, Genesis 48:6</w:t>
        </w:r>
      </w:hyperlink>
    </w:p>
    <w:p>
      <w:pPr>
        <w:pStyle w:val="Hebrew"/>
      </w:pPr>
      <w:r>
        <w:t xml:space="preserve">אֲשֶׁר־הֹולַ֥דְתָּ אַחֲרֵיהֶ֖ם </w:t>
      </w:r>
    </w:p>
    <w:p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308645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308645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308690, Genesis 48:15</w:t>
        </w:r>
      </w:hyperlink>
    </w:p>
    <w:p>
      <w:pPr>
        <w:pStyle w:val="Hebrew"/>
      </w:pPr>
      <w:r>
        <w:t xml:space="preserve">הָרֹעֶ֣ה אֹתִ֔י מֵעֹודִ֖י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27598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27599</w:t>
      </w:r>
      <w:r>
        <w:rPr>
          <w:rFonts w:ascii="Times New Roman" w:hAnsi="Times New Roman"/>
          <w:color w:val="828282"/>
          <w:rtl/>
        </w:rPr>
        <w:t xml:space="preserve">רֹעֶ֣ה </w:t>
      </w:r>
      <w:r>
        <w:rPr>
          <w:color w:val="FF0000"/>
          <w:vertAlign w:val="superscript"/>
          <w:rtl/>
        </w:rPr>
        <w:t>27600</w:t>
      </w:r>
      <w:r>
        <w:rPr>
          <w:rFonts w:ascii="Times New Roman" w:hAnsi="Times New Roman"/>
          <w:color w:val="828282"/>
          <w:rtl/>
        </w:rPr>
        <w:t xml:space="preserve">אֹתִ֔י </w:t>
      </w:r>
      <w:r>
        <w:rPr>
          <w:color w:val="FF0000"/>
          <w:vertAlign w:val="superscript"/>
          <w:rtl/>
        </w:rPr>
        <w:t>27601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27602</w:t>
      </w:r>
      <w:r>
        <w:rPr>
          <w:rFonts w:ascii="Times New Roman" w:hAnsi="Times New Roman"/>
          <w:color w:val="828282"/>
          <w:rtl/>
        </w:rPr>
        <w:t xml:space="preserve">עֹודִ֖י </w:t>
      </w:r>
      <w:r>
        <w:rPr>
          <w:color w:val="FF0000"/>
          <w:vertAlign w:val="superscript"/>
          <w:rtl/>
        </w:rPr>
        <w:t>27603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27604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27606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27607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וַיְבָ֥רֶךְ אֶת־יֹוסֵ֖ף וַיֹּאמַ֑ר הָֽאֱלֹהִ֡ים אֲשֶׁר֩ הִתְהַלְּכ֨וּ אֲבֹתַ֤י לְפָנָיו֙ אַבְרָהָ֣ם וְיִצְחָ֔ק הָֽאֱלֹהִים֙ הָרֹעֶ֣ה אֹתִ֔י מֵעֹודִ֖י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402638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עַד־הַיֹּ֥ום הַזֶּֽה׃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308730, 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27791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יִקְרָ֥א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308860, Genesis 50:3</w:t>
        </w:r>
      </w:hyperlink>
    </w:p>
    <w:p>
      <w:pPr>
        <w:pStyle w:val="Hebrew"/>
      </w:pPr>
      <w:r>
        <w:t xml:space="preserve">וַיִּבְכּ֥וּ אֹתֹ֛ו מִצְרַ֖יִם שִׁבְעִ֥ים יֹֽום׃ </w:t>
      </w:r>
    </w:p>
    <w:p>
      <w:pPr>
        <w:pStyle w:val="Hebrew"/>
      </w:pPr>
      <w:r>
        <w:rPr>
          <w:color w:val="FF0000"/>
          <w:vertAlign w:val="superscript"/>
          <w:rtl/>
        </w:rPr>
        <w:t>28301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28302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28303</w:t>
      </w:r>
      <w:r>
        <w:rPr>
          <w:rFonts w:ascii="Times New Roman" w:hAnsi="Times New Roman"/>
          <w:color w:val="828282"/>
          <w:rtl/>
        </w:rPr>
        <w:t xml:space="preserve">אֹתֹ֛ו </w:t>
      </w:r>
      <w:r>
        <w:rPr>
          <w:color w:val="FF0000"/>
          <w:vertAlign w:val="superscript"/>
          <w:rtl/>
        </w:rPr>
        <w:t>28304</w:t>
      </w:r>
      <w:r>
        <w:rPr>
          <w:rFonts w:ascii="Times New Roman" w:hAnsi="Times New Roman"/>
          <w:color w:val="828282"/>
          <w:rtl/>
        </w:rPr>
        <w:t xml:space="preserve">מִצְרַ֖יִם </w:t>
      </w:r>
      <w:r>
        <w:rPr>
          <w:color w:val="FF0000"/>
          <w:vertAlign w:val="superscript"/>
          <w:rtl/>
        </w:rPr>
        <w:t>28305</w:t>
      </w:r>
      <w:r>
        <w:rPr>
          <w:rFonts w:ascii="Times New Roman" w:hAnsi="Times New Roman"/>
          <w:color w:val="828282"/>
          <w:rtl/>
        </w:rPr>
        <w:t xml:space="preserve">שִׁבְעִ֥ים </w:t>
      </w:r>
      <w:r>
        <w:rPr>
          <w:color w:val="FF0000"/>
          <w:vertAlign w:val="superscript"/>
          <w:rtl/>
        </w:rPr>
        <w:t>28306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וַיִּמְלְאוּ־לֹו֙ אַרְבָּעִ֣ים יֹ֔ום כִּ֛י כֵּ֥ן יִמְלְא֖וּ יְמֵ֣י הַחֲנֻטִ֑ים וַיִּבְכּ֥וּ אֹתֹ֛ו מִצְרַ֖יִם שִׁבְעִ֥ים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28302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יִּבְכּ֥וּ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308873, Genesis 50:5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308873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308873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403121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308891, Genesis 50:10</w:t>
        </w:r>
      </w:hyperlink>
    </w:p>
    <w:p>
      <w:pPr>
        <w:pStyle w:val="Hebrew"/>
      </w:pPr>
      <w:r>
        <w:t xml:space="preserve">וַיַּ֧עַשׂ לְאָבִ֛יו אֵ֖בֶל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28441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28442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28443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28444</w:t>
      </w:r>
      <w:r>
        <w:rPr>
          <w:rFonts w:ascii="Times New Roman" w:hAnsi="Times New Roman"/>
          <w:color w:val="828282"/>
          <w:rtl/>
        </w:rPr>
        <w:t xml:space="preserve">אָבִ֛יו </w:t>
      </w:r>
      <w:r>
        <w:rPr>
          <w:color w:val="FF0000"/>
          <w:vertAlign w:val="superscript"/>
          <w:rtl/>
        </w:rPr>
        <w:t>28445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28446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28447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וַיָּבֹ֜אוּ עַד־גֹּ֣רֶן הָאָטָ֗ד אֲשֶׁר֙ בְּעֵ֣בֶר הַיַּרְדֵּ֔ן וַיִּ֨סְפְּדוּ־שָׁ֔ם מִסְפֵּ֛ד גָּדֹ֥ול וְכָבֵ֖ד מְאֹ֑ד וַיַּ֧עַשׂ לְאָבִ֛יו אֵ֖בֶל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403173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שִׁבְעַ֥ת יָמִֽים׃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308934, Genesis 50:21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308934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308934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309032, Exodus 2:2</w:t>
        </w:r>
      </w:hyperlink>
    </w:p>
    <w:p>
      <w:pPr>
        <w:pStyle w:val="Hebrew"/>
      </w:pPr>
      <w:r>
        <w:t xml:space="preserve">וַֽתִּצְפְּנֵ֖הוּ שְׁלֹשָׁ֥ה יְרָחִֽים׃ </w:t>
      </w:r>
    </w:p>
    <w:p>
      <w:pPr>
        <w:pStyle w:val="Hebrew"/>
      </w:pPr>
      <w:r>
        <w:rPr>
          <w:color w:val="FF0000"/>
          <w:vertAlign w:val="superscript"/>
          <w:rtl/>
        </w:rPr>
        <w:t>29138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29139</w:t>
      </w:r>
      <w:r>
        <w:rPr>
          <w:rFonts w:ascii="Times New Roman" w:hAnsi="Times New Roman"/>
          <w:color w:val="828282"/>
          <w:rtl/>
        </w:rPr>
        <w:t xml:space="preserve">תִּצְפְּנֵ֖הוּ </w:t>
      </w:r>
      <w:r>
        <w:rPr>
          <w:color w:val="FF0000"/>
          <w:vertAlign w:val="superscript"/>
          <w:rtl/>
        </w:rPr>
        <w:t>29140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29141</w:t>
      </w:r>
      <w:r>
        <w:rPr>
          <w:rFonts w:ascii="Times New Roman" w:hAnsi="Times New Roman"/>
          <w:color w:val="828282"/>
          <w:rtl/>
        </w:rPr>
        <w:t xml:space="preserve">יְרָחִֽים׃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וַתֵּ֤רֶא אֹתֹו֙ כִּי־טֹ֣וב ה֔וּא וַֽתִּצְפְּנֵ֖הוּ שְׁלֹשָׁ֥ה יְרָחִֽים׃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403608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שְׁלֹשָׁ֥ה יְרָחִֽים׃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309074, 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29329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309085, 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403766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הַשֵּׁנִ֔י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309184, Exodus 3:9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309184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309184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309188, Exodus 3:10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309188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309188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309409, Exodus 5:1</w:t>
        </w:r>
      </w:hyperlink>
    </w:p>
    <w:p>
      <w:pPr>
        <w:pStyle w:val="Hebrew"/>
      </w:pPr>
      <w:r>
        <w:t xml:space="preserve">וְאַחַ֗ר בָּ֚אוּ מֹשֶׁ֣ה וְאַהֲרֹ֔ן </w:t>
      </w:r>
    </w:p>
    <w:p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309409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309409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309432, 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309432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309432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309469, Exodus 5:14</w:t>
        </w:r>
      </w:hyperlink>
    </w:p>
    <w:p>
      <w:pPr>
        <w:pStyle w:val="Hebrew"/>
      </w:pPr>
      <w:r>
        <w:t xml:space="preserve">מַדּ֡וּעַ לֹא֩ כִלִּיתֶ֨ם חָקְכֶ֤ם גַּם־תְּמֹ֖ול גַּם־הַיֹּֽום׃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31078</w:t>
      </w:r>
      <w:r>
        <w:rPr>
          <w:rFonts w:ascii="Times New Roman" w:hAnsi="Times New Roman"/>
          <w:color w:val="828282"/>
          <w:rtl/>
        </w:rPr>
        <w:t xml:space="preserve">מַדּ֡וּעַ </w:t>
      </w:r>
      <w:r>
        <w:rPr>
          <w:color w:val="FF0000"/>
          <w:vertAlign w:val="superscript"/>
          <w:rtl/>
        </w:rPr>
        <w:t>31079</w:t>
      </w:r>
      <w:r>
        <w:rPr>
          <w:rFonts w:ascii="Times New Roman" w:hAnsi="Times New Roman"/>
          <w:color w:val="828282"/>
          <w:rtl/>
        </w:rPr>
        <w:t xml:space="preserve">לֹא֩ </w:t>
      </w:r>
      <w:r>
        <w:rPr>
          <w:color w:val="FF0000"/>
          <w:vertAlign w:val="superscript"/>
          <w:rtl/>
        </w:rPr>
        <w:t>31080</w:t>
      </w:r>
      <w:r>
        <w:rPr>
          <w:rFonts w:ascii="Times New Roman" w:hAnsi="Times New Roman"/>
          <w:color w:val="828282"/>
          <w:rtl/>
        </w:rPr>
        <w:t xml:space="preserve">כִלִּיתֶ֨ם </w:t>
      </w:r>
      <w:r>
        <w:rPr>
          <w:color w:val="FF0000"/>
          <w:vertAlign w:val="superscript"/>
          <w:rtl/>
        </w:rPr>
        <w:t>31081</w:t>
      </w:r>
      <w:r>
        <w:rPr>
          <w:rFonts w:ascii="Times New Roman" w:hAnsi="Times New Roman"/>
          <w:color w:val="828282"/>
          <w:rtl/>
        </w:rPr>
        <w:t xml:space="preserve">חָקְכֶ֤ם </w:t>
      </w:r>
      <w:r>
        <w:rPr>
          <w:color w:val="FF0000"/>
          <w:vertAlign w:val="superscript"/>
          <w:rtl/>
        </w:rPr>
        <w:t>31087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31088</w:t>
      </w:r>
      <w:r>
        <w:rPr>
          <w:rFonts w:ascii="Times New Roman" w:hAnsi="Times New Roman"/>
          <w:color w:val="828282"/>
          <w:rtl/>
        </w:rPr>
        <w:t xml:space="preserve">תְּמֹ֖ול </w:t>
      </w:r>
      <w:r>
        <w:rPr>
          <w:color w:val="FF0000"/>
          <w:vertAlign w:val="superscript"/>
          <w:rtl/>
        </w:rPr>
        <w:t>31089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31091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וַיֻּכּ֗וּ שֹֽׁטְרֵי֙ בְּנֵ֣י יִשְׂרָאֵ֔ל אֲשֶׁר־שָׂ֣מוּ עֲלֵהֶ֔ם נֹגְשֵׂ֥י פַרְעֹ֖ה לֵאמֹ֑ר מַדּ֡וּעַ לֹא֩ כִלִּיתֶ֨ם חָקְכֶ֤ם לִלְבֹּן֙ כִּתְמֹ֣ול שִׁלְשֹׁ֔ם גַּם־תְּמֹ֖ול גַּם־הַיֹּֽום׃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404879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גַּם־תְּמֹ֖ול גַּם־הַיֹּֽום׃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309861, Exodus 9:6</w:t>
        </w:r>
      </w:hyperlink>
    </w:p>
    <w:p>
      <w:pPr>
        <w:pStyle w:val="Hebrew"/>
      </w:pPr>
      <w:r>
        <w:t xml:space="preserve">וַיַּ֨עַשׂ יְהוָ֜ה אֶת־הַדָּבָ֤ר הַזֶּה֙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309861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309861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406063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מִֽמָּחֳרָ֔ת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309897, Exodus 9:15</w:t>
        </w:r>
      </w:hyperlink>
    </w:p>
    <w:p>
      <w:pPr>
        <w:pStyle w:val="Hebrew"/>
      </w:pPr>
      <w:r>
        <w:t xml:space="preserve">כִּ֤י עַתָּה֙ שָׁלַ֣חְתִּי אֶת־יָדִ֔י </w:t>
      </w:r>
    </w:p>
    <w:p>
      <w:pPr>
        <w:pStyle w:val="Hebrew"/>
      </w:pPr>
      <w:r>
        <w:rPr>
          <w:color w:val="FF0000"/>
          <w:vertAlign w:val="superscript"/>
          <w:rtl/>
        </w:rPr>
        <w:t>33337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33338</w:t>
      </w:r>
      <w:r>
        <w:rPr>
          <w:rFonts w:ascii="Times New Roman" w:hAnsi="Times New Roman"/>
          <w:color w:val="828282"/>
          <w:rtl/>
        </w:rPr>
        <w:t xml:space="preserve">עַתָּה֙ </w:t>
      </w:r>
      <w:r>
        <w:rPr>
          <w:color w:val="FF0000"/>
          <w:vertAlign w:val="superscript"/>
          <w:rtl/>
        </w:rPr>
        <w:t>33339</w:t>
      </w:r>
      <w:r>
        <w:rPr>
          <w:rFonts w:ascii="Times New Roman" w:hAnsi="Times New Roman"/>
          <w:color w:val="828282"/>
          <w:rtl/>
        </w:rPr>
        <w:t xml:space="preserve">שָׁלַ֣חְתִּי </w:t>
      </w:r>
      <w:r>
        <w:rPr>
          <w:color w:val="FF0000"/>
          <w:vertAlign w:val="superscript"/>
          <w:rtl/>
        </w:rPr>
        <w:t>33340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33341</w:t>
      </w:r>
      <w:r>
        <w:rPr>
          <w:rFonts w:ascii="Times New Roman" w:hAnsi="Times New Roman"/>
          <w:color w:val="828282"/>
          <w:rtl/>
        </w:rPr>
        <w:t xml:space="preserve">יָדִ֔י </w:t>
      </w:r>
    </w:p>
    <w:p>
      <w:pPr>
        <w:pStyle w:val="Hebrew"/>
      </w:pPr>
      <w:r>
        <w:rPr>
          <w:color w:val="828282"/>
        </w:rPr>
        <w:t xml:space="preserve">כִּ֤י עַתָּה֙ שָׁלַ֣חְתִּי אֶת־יָדִ֔י וָאַ֥ךְ אֹותְךָ֛ וְאֶֽת־עַמְּךָ֖ בַּדָּ֑בֶר וַתִּכָּחֵ֖ד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33339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שָׁלַ֣חְתִּי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309907, Exodus 9:18</w:t>
        </w:r>
      </w:hyperlink>
    </w:p>
    <w:p>
      <w:pPr>
        <w:pStyle w:val="Hebrew"/>
      </w:pPr>
      <w:r>
        <w:t xml:space="preserve">אֲשֶׁ֨ר לֹא־הָיָ֤ה כָמֹ֨הוּ֙ בְּמִצְרַ֔יִם לְמִן־הַיֹּ֥ום וְעַד־עָֽתָּה׃ </w:t>
      </w:r>
    </w:p>
    <w:p>
      <w:pPr>
        <w:pStyle w:val="Hebrew"/>
      </w:pPr>
      <w:r>
        <w:rPr>
          <w:color w:val="FF0000"/>
          <w:vertAlign w:val="superscript"/>
          <w:rtl/>
        </w:rPr>
        <w:t>33391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33392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33393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33394</w:t>
      </w:r>
      <w:r>
        <w:rPr>
          <w:rFonts w:ascii="Times New Roman" w:hAnsi="Times New Roman"/>
          <w:color w:val="828282"/>
          <w:rtl/>
        </w:rPr>
        <w:t xml:space="preserve">כָמֹ֨הוּ֙ </w:t>
      </w:r>
      <w:r>
        <w:rPr>
          <w:color w:val="FF0000"/>
          <w:vertAlign w:val="superscript"/>
          <w:rtl/>
        </w:rPr>
        <w:t>33395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33396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33397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33398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33399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33400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33402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33403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33404</w:t>
      </w:r>
      <w:r>
        <w:rPr>
          <w:rFonts w:ascii="Times New Roman" w:hAnsi="Times New Roman"/>
          <w:color w:val="828282"/>
          <w:rtl/>
        </w:rPr>
        <w:t xml:space="preserve">עָֽתָּה׃ </w:t>
      </w:r>
    </w:p>
    <w:p>
      <w:pPr>
        <w:pStyle w:val="Hebrew"/>
      </w:pPr>
      <w:r>
        <w:rPr>
          <w:color w:val="828282"/>
        </w:rPr>
        <w:t xml:space="preserve">הִנְנִ֤י מַמְטִיר֙ כָּעֵ֣ת מָחָ֔ר בָּרָ֖ד כָּבֵ֣ד מְאֹ֑ד אֲשֶׁ֨ר לֹא־הָיָ֤ה כָמֹ֨הוּ֙ בְּמִצְרַ֔יִם לְמִן־הַיֹּ֥ום הִוָּסְדָ֖ה וְעַד־עָֽתָּה׃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406219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לְמִן־הַיֹּ֥ום וְעַד־עָֽתָּה׃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310061, Exodus 10:17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310061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310061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310116, Exodus 11:1</w:t>
        </w:r>
      </w:hyperlink>
    </w:p>
    <w:p>
      <w:pPr>
        <w:pStyle w:val="Hebrew"/>
      </w:pPr>
      <w:r>
        <w:t xml:space="preserve">אַֽחֲרֵי־כֵ֕ן יְשַׁלַּ֥ח אֶתְכֶ֖ם מִזֶּ֑ה </w:t>
      </w:r>
    </w:p>
    <w:p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310116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310116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310187, 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407096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הַזֶּה֒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310211, 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407182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310212, Exodus 12:17</w:t>
        </w:r>
      </w:hyperlink>
    </w:p>
    <w:p>
      <w:pPr>
        <w:pStyle w:val="Hebrew"/>
      </w:pPr>
      <w:r>
        <w:t xml:space="preserve">וּשְׁמַרְתֶּ֞ם אֶת־הַיֹּ֥ום הַזֶּ֛ה לְדֹרֹתֵיכֶ֖ם חֻקַּ֥ת 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35073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35074</w:t>
      </w:r>
      <w:r>
        <w:rPr>
          <w:rFonts w:ascii="Times New Roman" w:hAnsi="Times New Roman"/>
          <w:color w:val="828282"/>
          <w:rtl/>
        </w:rPr>
        <w:t xml:space="preserve">שְׁמַרְתֶּ֞ם </w:t>
      </w:r>
      <w:r>
        <w:rPr>
          <w:color w:val="FF0000"/>
          <w:vertAlign w:val="superscript"/>
          <w:rtl/>
        </w:rPr>
        <w:t>35075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35080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35081</w:t>
      </w:r>
      <w:r>
        <w:rPr>
          <w:rFonts w:ascii="Times New Roman" w:hAnsi="Times New Roman"/>
          <w:color w:val="828282"/>
          <w:rtl/>
        </w:rPr>
        <w:t xml:space="preserve">דֹרֹתֵיכֶ֖ם </w:t>
      </w:r>
      <w:r>
        <w:rPr>
          <w:color w:val="FF0000"/>
          <w:vertAlign w:val="superscript"/>
          <w:rtl/>
        </w:rPr>
        <w:t>35082</w:t>
      </w:r>
      <w:r>
        <w:rPr>
          <w:rFonts w:ascii="Times New Roman" w:hAnsi="Times New Roman"/>
          <w:color w:val="828282"/>
          <w:rtl/>
        </w:rPr>
        <w:t xml:space="preserve">חֻקַּ֥ת </w:t>
      </w:r>
      <w:r>
        <w:rPr>
          <w:color w:val="FF0000"/>
          <w:vertAlign w:val="superscript"/>
          <w:rtl/>
        </w:rPr>
        <w:t>35083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35074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שְׁמַרְתֶּ֞ם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310214, Exodus 12:19</w:t>
        </w:r>
      </w:hyperlink>
    </w:p>
    <w:p>
      <w:pPr>
        <w:pStyle w:val="Hebrew"/>
      </w:pPr>
      <w:r>
        <w:t xml:space="preserve">שִׁבְעַ֣ת יָמִ֔ים שְׂאֹ֕ר לֹ֥א יִמָּצֵ֖א בְּבָתֵּיכֶ֑ם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35111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35112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35113</w:t>
      </w:r>
      <w:r>
        <w:rPr>
          <w:rFonts w:ascii="Times New Roman" w:hAnsi="Times New Roman"/>
          <w:color w:val="828282"/>
          <w:rtl/>
        </w:rPr>
        <w:t xml:space="preserve">שְׂאֹ֕ר </w:t>
      </w:r>
      <w:r>
        <w:rPr>
          <w:color w:val="FF0000"/>
          <w:vertAlign w:val="superscript"/>
          <w:rtl/>
        </w:rPr>
        <w:t>35114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35115</w:t>
      </w:r>
      <w:r>
        <w:rPr>
          <w:rFonts w:ascii="Times New Roman" w:hAnsi="Times New Roman"/>
          <w:color w:val="828282"/>
          <w:rtl/>
        </w:rPr>
        <w:t xml:space="preserve">יִמָּצֵ֖א </w:t>
      </w:r>
      <w:r>
        <w:rPr>
          <w:color w:val="FF0000"/>
          <w:vertAlign w:val="superscript"/>
          <w:rtl/>
        </w:rPr>
        <w:t>35116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35117</w:t>
      </w:r>
      <w:r>
        <w:rPr>
          <w:rFonts w:ascii="Times New Roman" w:hAnsi="Times New Roman"/>
          <w:color w:val="828282"/>
          <w:rtl/>
        </w:rPr>
        <w:t xml:space="preserve">בָתֵּיכֶ֑ם </w:t>
      </w:r>
    </w:p>
    <w:p>
      <w:pPr>
        <w:pStyle w:val="Hebrew"/>
      </w:pPr>
      <w:r>
        <w:rPr>
          <w:color w:val="828282"/>
        </w:rPr>
        <w:t xml:space="preserve">שִׁבְעַ֣ת יָמִ֔ים שְׂאֹ֕ר לֹ֥א יִמָּצֵ֖א בְּבָתֵּיכֶ֑ם כִּ֣י׀ כָּל־אֹכֵ֣ל מַחְמֶ֗צֶת וְנִכְרְתָ֞ה הַנֶּ֤פֶשׁ הַהִוא֙ מֵעֲדַ֣ת יִשְׂרָאֵ֔ל בַּגֵּ֖ר וּבְאֶזְרַ֥ח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35115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יִמָּצֵ֖א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310310, Exodus 12:42</w:t>
        </w:r>
      </w:hyperlink>
    </w:p>
    <w:p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310310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310310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407485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לְדֹרֹתָֽם׃ פ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310316, Exodus 12:44</w:t>
        </w:r>
      </w:hyperlink>
    </w:p>
    <w:p>
      <w:pPr>
        <w:pStyle w:val="Hebrew"/>
      </w:pPr>
      <w:r>
        <w:t xml:space="preserve">אָ֖ז יֹ֥אכַל בֹּֽו׃ </w:t>
      </w:r>
    </w:p>
    <w:p>
      <w:pPr>
        <w:pStyle w:val="Hebrew"/>
      </w:pPr>
      <w:r>
        <w:rPr>
          <w:color w:val="FF0000"/>
          <w:vertAlign w:val="superscript"/>
          <w:rtl/>
        </w:rPr>
        <w:t>35652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35653</w:t>
      </w:r>
      <w:r>
        <w:rPr>
          <w:rFonts w:ascii="Times New Roman" w:hAnsi="Times New Roman"/>
          <w:color w:val="828282"/>
          <w:rtl/>
        </w:rPr>
        <w:t xml:space="preserve">יֹ֥אכַל </w:t>
      </w:r>
      <w:r>
        <w:rPr>
          <w:color w:val="FF0000"/>
          <w:vertAlign w:val="superscript"/>
          <w:rtl/>
        </w:rPr>
        <w:t>35654</w:t>
      </w:r>
      <w:r>
        <w:rPr>
          <w:rFonts w:ascii="Times New Roman" w:hAnsi="Times New Roman"/>
          <w:color w:val="828282"/>
          <w:rtl/>
        </w:rPr>
        <w:t xml:space="preserve">בֹּֽו׃ </w:t>
      </w:r>
    </w:p>
    <w:p>
      <w:pPr>
        <w:pStyle w:val="Hebrew"/>
      </w:pPr>
      <w:r>
        <w:rPr>
          <w:color w:val="828282"/>
        </w:rPr>
        <w:t xml:space="preserve">וְכָל־עֶ֥בֶד אִ֖ישׁ מִקְנַת־כָּ֑סֶף וּמַלְתָּ֣ה אֹתֹ֔ו אָ֖ז יֹ֥אכַל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35653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יֹ֥אכַל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310352, Exodus 13:6</w:t>
        </w:r>
      </w:hyperlink>
    </w:p>
    <w:p>
      <w:pPr>
        <w:pStyle w:val="Hebrew"/>
      </w:pPr>
      <w:r>
        <w:t xml:space="preserve">שִׁבְעַ֥ת יָמִ֖ים תֹּאכַ֣ל מַצֹּ֑ת </w:t>
      </w:r>
    </w:p>
    <w:p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310352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310352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407620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שִׁבְעַ֥ת יָמִ֖ים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310357, 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407644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310364, Exodus 13:10</w:t>
        </w:r>
      </w:hyperlink>
    </w:p>
    <w:p>
      <w:pPr>
        <w:pStyle w:val="Hebrew"/>
      </w:pPr>
      <w:r>
        <w:t xml:space="preserve">וְשָׁמַרְתָּ֛ אֶת־הַחֻקָּ֥ה הַזֹּ֖את לְמֹועֲדָ֑הּ מִיָּמִ֖ים יָמִֽימָה׃ ס </w:t>
      </w:r>
    </w:p>
    <w:p>
      <w:pPr>
        <w:pStyle w:val="Hebrew"/>
      </w:pPr>
      <w:r>
        <w:rPr>
          <w:color w:val="FF0000"/>
          <w:vertAlign w:val="superscript"/>
          <w:rtl/>
        </w:rPr>
        <w:t>35953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35954</w:t>
      </w:r>
      <w:r>
        <w:rPr>
          <w:rFonts w:ascii="Times New Roman" w:hAnsi="Times New Roman"/>
          <w:color w:val="828282"/>
          <w:rtl/>
        </w:rPr>
        <w:t xml:space="preserve">שָׁמַרְתָּ֛ </w:t>
      </w:r>
      <w:r>
        <w:rPr>
          <w:color w:val="FF0000"/>
          <w:vertAlign w:val="superscript"/>
          <w:rtl/>
        </w:rPr>
        <w:t>35955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35957</w:t>
      </w:r>
      <w:r>
        <w:rPr>
          <w:rFonts w:ascii="Times New Roman" w:hAnsi="Times New Roman"/>
          <w:color w:val="828282"/>
          <w:rtl/>
        </w:rPr>
        <w:t xml:space="preserve">חֻקָּ֥ה </w:t>
      </w:r>
      <w:r>
        <w:rPr>
          <w:color w:val="FF0000"/>
          <w:vertAlign w:val="superscript"/>
          <w:rtl/>
        </w:rPr>
        <w:t>35958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35959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35960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35961</w:t>
      </w:r>
      <w:r>
        <w:rPr>
          <w:rFonts w:ascii="Times New Roman" w:hAnsi="Times New Roman"/>
          <w:color w:val="828282"/>
          <w:rtl/>
        </w:rPr>
        <w:t xml:space="preserve">מֹועֲדָ֑הּ </w:t>
      </w:r>
      <w:r>
        <w:rPr>
          <w:color w:val="FF0000"/>
          <w:vertAlign w:val="superscript"/>
          <w:rtl/>
        </w:rPr>
        <w:t>35962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35963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35964</w:t>
      </w:r>
      <w:r>
        <w:rPr>
          <w:rFonts w:ascii="Times New Roman" w:hAnsi="Times New Roman"/>
          <w:color w:val="828282"/>
          <w:rtl/>
        </w:rPr>
        <w:t xml:space="preserve">יָמִֽימָה׃ ס </w:t>
      </w:r>
    </w:p>
    <w:p>
      <w:pPr>
        <w:pStyle w:val="Hebrew"/>
      </w:pPr>
      <w:r>
        <w:rPr>
          <w:color w:val="828282"/>
        </w:rPr>
        <w:t xml:space="preserve">וְשָׁמַרְתָּ֛ אֶת־הַחֻקָּ֥ה הַזֹּ֖את לְמֹועֲדָ֑הּ מִיָּמִ֖ים יָמִֽימָה׃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407669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מִיָּמִ֖ים יָמִֽימָה׃ ס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310411, Exodus 13:21</w:t>
        </w:r>
      </w:hyperlink>
    </w:p>
    <w:p>
      <w:pPr>
        <w:pStyle w:val="Hebrew"/>
      </w:pPr>
      <w:r>
        <w:t xml:space="preserve">וְלַ֛יְלָה בְּעַמּ֥וּד אֵ֖שׁ </w:t>
      </w:r>
    </w:p>
    <w:p>
      <w:pPr>
        <w:pStyle w:val="Hebrew"/>
      </w:pPr>
      <w:r>
        <w:rPr>
          <w:color w:val="FF0000"/>
          <w:vertAlign w:val="superscript"/>
          <w:rtl/>
        </w:rPr>
        <w:t>36204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36205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36206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36207</w:t>
      </w:r>
      <w:r>
        <w:rPr>
          <w:rFonts w:ascii="Times New Roman" w:hAnsi="Times New Roman"/>
          <w:color w:val="828282"/>
          <w:rtl/>
        </w:rPr>
        <w:t xml:space="preserve">עַמּ֥וּד </w:t>
      </w:r>
      <w:r>
        <w:rPr>
          <w:color w:val="FF0000"/>
          <w:vertAlign w:val="superscript"/>
          <w:rtl/>
        </w:rPr>
        <w:t>36208</w:t>
      </w:r>
      <w:r>
        <w:rPr>
          <w:rFonts w:ascii="Times New Roman" w:hAnsi="Times New Roman"/>
          <w:color w:val="828282"/>
          <w:rtl/>
        </w:rPr>
        <w:t xml:space="preserve">אֵ֖שׁ </w:t>
      </w:r>
    </w:p>
    <w:p>
      <w:pPr>
        <w:pStyle w:val="Hebrew"/>
      </w:pPr>
      <w:r>
        <w:rPr>
          <w:color w:val="828282"/>
        </w:rPr>
        <w:t xml:space="preserve">וַֽיהוָ֡ה הֹלֵךְ֩ לִפְנֵיהֶ֨ם יֹומָ֜ם בְּעַמּ֤וּד עָנָן֙ לַנְחֹתָ֣ם הַדֶּ֔רֶךְ וְלַ֛יְלָה בְּעַמּ֥וּד אֵ֖שׁ לְהָאִ֣יר לָהֶ֑ם לָלֶ֖כֶת יֹומָ֥ם וָלָֽיְלָה׃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407817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לַ֛יְלָה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310510, 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310510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310510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310533, 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408213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הַה֛וּא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310540, Exodus 15:1</w:t>
        </w:r>
      </w:hyperlink>
    </w:p>
    <w:p>
      <w:pPr>
        <w:pStyle w:val="Hebrew"/>
      </w:pPr>
      <w:r>
        <w:t xml:space="preserve">אָ֣ז יָשִֽׁיר־מֹשֶׁה֩ וּבְנֵ֨י יִשְׂרָאֵ֜ל אֶת־הַשִּׁירָ֤ה הַזֹּאת֙ לַֽיהוָ֔ה </w:t>
      </w:r>
    </w:p>
    <w:p>
      <w:pPr>
        <w:pStyle w:val="Hebrew"/>
      </w:pPr>
      <w:r>
        <w:rPr>
          <w:color w:val="FF0000"/>
          <w:vertAlign w:val="superscript"/>
          <w:rtl/>
        </w:rPr>
        <w:t>36915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36916</w:t>
      </w:r>
      <w:r>
        <w:rPr>
          <w:rFonts w:ascii="Times New Roman" w:hAnsi="Times New Roman"/>
          <w:color w:val="828282"/>
          <w:rtl/>
        </w:rPr>
        <w:t>יָשִֽׁיר־</w:t>
      </w:r>
      <w:r>
        <w:rPr>
          <w:color w:val="FF0000"/>
          <w:vertAlign w:val="superscript"/>
          <w:rtl/>
        </w:rPr>
        <w:t>36917</w:t>
      </w:r>
      <w:r>
        <w:rPr>
          <w:rFonts w:ascii="Times New Roman" w:hAnsi="Times New Roman"/>
          <w:color w:val="828282"/>
          <w:rtl/>
        </w:rPr>
        <w:t xml:space="preserve">מֹשֶׁה֩ </w:t>
      </w:r>
      <w:r>
        <w:rPr>
          <w:color w:val="FF0000"/>
          <w:vertAlign w:val="superscript"/>
          <w:rtl/>
        </w:rPr>
        <w:t>36918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36919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36920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36921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36923</w:t>
      </w:r>
      <w:r>
        <w:rPr>
          <w:rFonts w:ascii="Times New Roman" w:hAnsi="Times New Roman"/>
          <w:color w:val="828282"/>
          <w:rtl/>
        </w:rPr>
        <w:t xml:space="preserve">שִּׁירָ֤ה </w:t>
      </w:r>
      <w:r>
        <w:rPr>
          <w:color w:val="FF0000"/>
          <w:vertAlign w:val="superscript"/>
          <w:rtl/>
        </w:rPr>
        <w:t>36924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36925</w:t>
      </w:r>
      <w:r>
        <w:rPr>
          <w:rFonts w:ascii="Times New Roman" w:hAnsi="Times New Roman"/>
          <w:color w:val="828282"/>
          <w:rtl/>
        </w:rPr>
        <w:t xml:space="preserve">זֹּאת֙ </w:t>
      </w:r>
      <w:r>
        <w:rPr>
          <w:color w:val="FF0000"/>
          <w:vertAlign w:val="superscript"/>
          <w:rtl/>
        </w:rPr>
        <w:t>36926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36927</w:t>
      </w:r>
      <w:r>
        <w:rPr>
          <w:rFonts w:ascii="Times New Roman" w:hAnsi="Times New Roman"/>
          <w:color w:val="828282"/>
          <w:rtl/>
        </w:rPr>
        <w:t xml:space="preserve">יהוָ֔ה </w:t>
      </w:r>
    </w:p>
    <w:p>
      <w:pPr>
        <w:pStyle w:val="Hebrew"/>
      </w:pPr>
      <w:r>
        <w:rPr>
          <w:color w:val="828282"/>
        </w:rPr>
        <w:t xml:space="preserve">אָ֣ז יָשִֽׁיר־מֹשֶׁה֩ וּבְנֵ֨י יִשְׂרָאֵ֜ל אֶת־הַשִּׁירָ֤ה הַזֹּאת֙ לַֽיהוָ֔ה וַיֹּאמְר֖וּ לֵאמֹ֑ר אָשִׁ֤ירָה לַֽיהוָה֙ כִּֽי־גָאֹ֣ה גָּאָ֔ה ס֥וּס וְרֹכְבֹ֖ו רָמָ֥ה בַיָּֽם׃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408237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אָ֣ז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310623, Exodus 15:22</w:t>
        </w:r>
      </w:hyperlink>
    </w:p>
    <w:p>
      <w:pPr>
        <w:pStyle w:val="Hebrew"/>
      </w:pPr>
      <w:r>
        <w:t xml:space="preserve">וַיֵּלְכ֧וּ שְׁלֹֽשֶׁת־יָמִ֛ים בַּמִּדְבָּ֖ר </w:t>
      </w:r>
    </w:p>
    <w:p>
      <w:pPr>
        <w:pStyle w:val="Hebrew"/>
      </w:pPr>
      <w:r>
        <w:rPr>
          <w:color w:val="FF0000"/>
          <w:vertAlign w:val="superscript"/>
          <w:rtl/>
        </w:rPr>
        <w:t>37227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37228</w:t>
      </w:r>
      <w:r>
        <w:rPr>
          <w:rFonts w:ascii="Times New Roman" w:hAnsi="Times New Roman"/>
          <w:color w:val="828282"/>
          <w:rtl/>
        </w:rPr>
        <w:t xml:space="preserve">יֵּלְכ֧וּ </w:t>
      </w:r>
      <w:r>
        <w:rPr>
          <w:color w:val="FF0000"/>
          <w:vertAlign w:val="superscript"/>
          <w:rtl/>
        </w:rPr>
        <w:t>37229</w:t>
      </w:r>
      <w:r>
        <w:rPr>
          <w:rFonts w:ascii="Times New Roman" w:hAnsi="Times New Roman"/>
          <w:color w:val="828282"/>
          <w:rtl/>
        </w:rPr>
        <w:t>שְׁלֹֽשֶׁת־</w:t>
      </w:r>
      <w:r>
        <w:rPr>
          <w:color w:val="FF0000"/>
          <w:vertAlign w:val="superscript"/>
          <w:rtl/>
        </w:rPr>
        <w:t>37230</w:t>
      </w:r>
      <w:r>
        <w:rPr>
          <w:rFonts w:ascii="Times New Roman" w:hAnsi="Times New Roman"/>
          <w:color w:val="828282"/>
          <w:rtl/>
        </w:rPr>
        <w:t xml:space="preserve">יָמִ֛ים </w:t>
      </w:r>
      <w:r>
        <w:rPr>
          <w:color w:val="FF0000"/>
          <w:vertAlign w:val="superscript"/>
          <w:rtl/>
        </w:rPr>
        <w:t>37231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37232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37233</w:t>
      </w:r>
      <w:r>
        <w:rPr>
          <w:rFonts w:ascii="Times New Roman" w:hAnsi="Times New Roman"/>
          <w:color w:val="828282"/>
          <w:rtl/>
        </w:rPr>
        <w:t xml:space="preserve">מִּדְבָּ֖ר </w:t>
      </w:r>
    </w:p>
    <w:p>
      <w:pPr>
        <w:pStyle w:val="Hebrew"/>
      </w:pPr>
      <w:r>
        <w:rPr>
          <w:color w:val="828282"/>
        </w:rPr>
        <w:t xml:space="preserve">וַיַּסַּ֨ע מֹשֶׁ֤ה אֶת־יִשְׂרָאֵל֙ מִיַּם־ס֔וּף וַיֵּצְא֖וּ אֶל־מִדְבַּר־שׁ֑וּר וַיֵּלְכ֧וּ שְׁלֹֽשֶׁת־יָמִ֛ים בַּמִּדְבָּ֖ר וְלֹא־מָ֥צְאוּ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37228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יֵּלְכ֧וּ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310670, 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408588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הַשִּׁשִּׁ֔י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310674, Exodus 16:5</w:t>
        </w:r>
      </w:hyperlink>
    </w:p>
    <w:p>
      <w:pPr>
        <w:pStyle w:val="Hebrew"/>
      </w:pPr>
      <w:r>
        <w:t xml:space="preserve">עַ֥ל אֲשֶֽׁר־יִלְקְט֖וּ יֹ֥ום׀ יֹֽום׃ ס </w:t>
      </w:r>
    </w:p>
    <w:p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310674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310674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310686, 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408631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בָּעֶ֜רֶב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310710, Exodus 16:12</w:t>
        </w:r>
      </w:hyperlink>
    </w:p>
    <w:p>
      <w:pPr>
        <w:pStyle w:val="Hebrew"/>
      </w:pPr>
      <w:r>
        <w:t xml:space="preserve">בֵּ֤ין הָֽעַרְבַּ֨יִם֙ תֹּאכְל֣וּ בָשָׂ֔ר </w:t>
      </w:r>
    </w:p>
    <w:p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310710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310710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37626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תֹּאכְל֣וּ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310711, 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310711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310711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310751, Exodus 16:19</w:t>
        </w:r>
      </w:hyperlink>
    </w:p>
    <w:p>
      <w:pPr>
        <w:pStyle w:val="Hebrew"/>
      </w:pPr>
      <w:r>
        <w:t xml:space="preserve">אַל־יֹותֵ֥ר מִמֶּ֖נּוּ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310751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310751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310753, Exodus 16:20</w:t>
        </w:r>
      </w:hyperlink>
    </w:p>
    <w:p>
      <w:pPr>
        <w:pStyle w:val="Hebrew"/>
      </w:pPr>
      <w:r>
        <w:t xml:space="preserve">וַיֹּותִ֨רוּ אֲנָשִׁ֤ים מִמֶּ֨נּוּ֙ עַד־בֹּ֔קֶר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37786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37787</w:t>
      </w:r>
      <w:r>
        <w:rPr>
          <w:rFonts w:ascii="Times New Roman" w:hAnsi="Times New Roman"/>
          <w:color w:val="828282"/>
          <w:rtl/>
        </w:rPr>
        <w:t xml:space="preserve">יֹּותִ֨רוּ </w:t>
      </w:r>
      <w:r>
        <w:rPr>
          <w:color w:val="FF0000"/>
          <w:vertAlign w:val="superscript"/>
          <w:rtl/>
        </w:rPr>
        <w:t>37788</w:t>
      </w:r>
      <w:r>
        <w:rPr>
          <w:rFonts w:ascii="Times New Roman" w:hAnsi="Times New Roman"/>
          <w:color w:val="828282"/>
          <w:rtl/>
        </w:rPr>
        <w:t xml:space="preserve">אֲנָשִׁ֤ים </w:t>
      </w:r>
      <w:r>
        <w:rPr>
          <w:color w:val="FF0000"/>
          <w:vertAlign w:val="superscript"/>
          <w:rtl/>
        </w:rPr>
        <w:t>37789</w:t>
      </w:r>
      <w:r>
        <w:rPr>
          <w:rFonts w:ascii="Times New Roman" w:hAnsi="Times New Roman"/>
          <w:color w:val="828282"/>
          <w:rtl/>
        </w:rPr>
        <w:t xml:space="preserve">מִמֶּ֨נּוּ֙ </w:t>
      </w:r>
      <w:r>
        <w:rPr>
          <w:color w:val="FF0000"/>
          <w:vertAlign w:val="superscript"/>
          <w:rtl/>
        </w:rPr>
        <w:t>37790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37791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וְלֹא־שָׁמְע֣וּ אֶל־מֹשֶׁ֗ה וַיֹּותִ֨רוּ אֲנָשִׁ֤ים מִמֶּ֨נּוּ֙ עַד־בֹּ֔קֶר וַיָּ֥רֻם תֹּולָעִ֖ים וַיִּבְאַ֑שׁ וַיִּקְצֹ֥ף עֲלֵהֶ֖ם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37787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יֹּותִ֨רוּ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310768, Exodus 16:23</w:t>
        </w:r>
      </w:hyperlink>
    </w:p>
    <w:p>
      <w:pPr>
        <w:pStyle w:val="Hebrew"/>
      </w:pPr>
      <w:r>
        <w:t xml:space="preserve">שַׁבָּתֹ֧ון שַׁבַּת־קֹ֛דֶשׁ לַֽיהוָ֖ה מָחָ֑ר </w:t>
      </w:r>
    </w:p>
    <w:p>
      <w:pPr>
        <w:pStyle w:val="Hebrew"/>
      </w:pPr>
      <w:r>
        <w:rPr>
          <w:color w:val="FF0000"/>
          <w:vertAlign w:val="superscript"/>
          <w:rtl/>
        </w:rPr>
        <w:t>37853</w:t>
      </w:r>
      <w:r>
        <w:rPr>
          <w:rFonts w:ascii="Times New Roman" w:hAnsi="Times New Roman"/>
          <w:color w:val="828282"/>
          <w:rtl/>
        </w:rPr>
        <w:t xml:space="preserve">שַׁבָּתֹ֧ון </w:t>
      </w:r>
      <w:r>
        <w:rPr>
          <w:color w:val="FF0000"/>
          <w:vertAlign w:val="superscript"/>
          <w:rtl/>
        </w:rPr>
        <w:t>37854</w:t>
      </w:r>
      <w:r>
        <w:rPr>
          <w:rFonts w:ascii="Times New Roman" w:hAnsi="Times New Roman"/>
          <w:color w:val="828282"/>
          <w:rtl/>
        </w:rPr>
        <w:t>שַׁבַּת־</w:t>
      </w:r>
      <w:r>
        <w:rPr>
          <w:color w:val="FF0000"/>
          <w:vertAlign w:val="superscript"/>
          <w:rtl/>
        </w:rPr>
        <w:t>37855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37856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37857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37858</w:t>
      </w:r>
      <w:r>
        <w:rPr>
          <w:rFonts w:ascii="Times New Roman" w:hAnsi="Times New Roman"/>
          <w:color w:val="828282"/>
          <w:rtl/>
        </w:rPr>
        <w:t xml:space="preserve">מָחָ֑ר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408847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מָחָ֑ר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310773, Exodus 16:23</w:t>
        </w:r>
      </w:hyperlink>
    </w:p>
    <w:p>
      <w:pPr>
        <w:pStyle w:val="Hebrew"/>
      </w:pPr>
      <w:r>
        <w:t xml:space="preserve">וְאֵת֙ כָּל־הָ֣עֹדֵ֔ף הַנִּ֧יחוּ לָכֶ֛ם לְמִשְׁמֶ֖רֶת עַד־הַבֹּֽקֶר׃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37869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37870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37871</w:t>
      </w:r>
      <w:r>
        <w:rPr>
          <w:rFonts w:ascii="Times New Roman" w:hAnsi="Times New Roman"/>
          <w:color w:val="828282"/>
          <w:rtl/>
        </w:rPr>
        <w:t>הָ֣</w:t>
      </w:r>
      <w:r>
        <w:rPr>
          <w:color w:val="FF0000"/>
          <w:vertAlign w:val="superscript"/>
          <w:rtl/>
        </w:rPr>
        <w:t>37872</w:t>
      </w:r>
      <w:r>
        <w:rPr>
          <w:rFonts w:ascii="Times New Roman" w:hAnsi="Times New Roman"/>
          <w:color w:val="828282"/>
          <w:rtl/>
        </w:rPr>
        <w:t xml:space="preserve">עֹדֵ֔ף </w:t>
      </w:r>
      <w:r>
        <w:rPr>
          <w:color w:val="FF0000"/>
          <w:vertAlign w:val="superscript"/>
          <w:rtl/>
        </w:rPr>
        <w:t>37873</w:t>
      </w:r>
      <w:r>
        <w:rPr>
          <w:rFonts w:ascii="Times New Roman" w:hAnsi="Times New Roman"/>
          <w:color w:val="828282"/>
          <w:rtl/>
        </w:rPr>
        <w:t xml:space="preserve">הַנִּ֧יחוּ </w:t>
      </w:r>
      <w:r>
        <w:rPr>
          <w:color w:val="FF0000"/>
          <w:vertAlign w:val="superscript"/>
          <w:rtl/>
        </w:rPr>
        <w:t>37874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37875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37876</w:t>
      </w:r>
      <w:r>
        <w:rPr>
          <w:rFonts w:ascii="Times New Roman" w:hAnsi="Times New Roman"/>
          <w:color w:val="828282"/>
          <w:rtl/>
        </w:rPr>
        <w:t xml:space="preserve">מִשְׁמֶ֖רֶת </w:t>
      </w:r>
      <w:r>
        <w:rPr>
          <w:color w:val="FF0000"/>
          <w:vertAlign w:val="superscript"/>
          <w:rtl/>
        </w:rPr>
        <w:t>37877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37879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37873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הַנִּ֧יחוּ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310774, Exodus 16:24</w:t>
        </w:r>
      </w:hyperlink>
    </w:p>
    <w:p>
      <w:pPr>
        <w:pStyle w:val="Hebrew"/>
      </w:pPr>
      <w:r>
        <w:t xml:space="preserve">וַיַּנִּ֤יחוּ אֹתֹו֙ עַד־הַבֹּ֔קֶר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37881</w:t>
      </w:r>
      <w:r>
        <w:rPr>
          <w:rFonts w:ascii="Times New Roman" w:hAnsi="Times New Roman"/>
          <w:color w:val="828282"/>
          <w:rtl/>
        </w:rPr>
        <w:t xml:space="preserve">יַּנִּ֤יחוּ </w:t>
      </w:r>
      <w:r>
        <w:rPr>
          <w:color w:val="FF0000"/>
          <w:vertAlign w:val="superscript"/>
          <w:rtl/>
        </w:rPr>
        <w:t>37882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37883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וַיַּנִּ֤יחוּ אֹתֹו֙ עַד־הַבֹּ֔קֶר כַּאֲשֶׁ֖ר צִוָּ֣ה מֹשֶׁ֑ה וְלֹ֣א הִבְאִ֔ישׁ וְרִמָּ֖ה לֹא־הָ֥יְתָה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37881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יַּנִּ֤יחוּ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310781, Exodus 16:25</w:t>
        </w:r>
      </w:hyperlink>
    </w:p>
    <w:p>
      <w:pPr>
        <w:pStyle w:val="Hebrew"/>
      </w:pPr>
      <w:r>
        <w:t xml:space="preserve">הַיֹּ֕ום לֹ֥א תִמְצָאֻ֖הוּ בַּשָּׂדֶֽה׃ </w:t>
      </w:r>
    </w:p>
    <w:p>
      <w:pPr>
        <w:pStyle w:val="Hebrew"/>
      </w:pPr>
      <w:r>
        <w:rPr>
          <w:color w:val="FF0000"/>
          <w:vertAlign w:val="superscript"/>
          <w:rtl/>
        </w:rPr>
        <w:t>37910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37911</w:t>
      </w:r>
      <w:r>
        <w:rPr>
          <w:rFonts w:ascii="Times New Roman" w:hAnsi="Times New Roman"/>
          <w:color w:val="828282"/>
          <w:rtl/>
        </w:rPr>
        <w:t xml:space="preserve">יֹּ֕ום </w:t>
      </w:r>
      <w:r>
        <w:rPr>
          <w:color w:val="FF0000"/>
          <w:vertAlign w:val="superscript"/>
          <w:rtl/>
        </w:rPr>
        <w:t>37912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37913</w:t>
      </w:r>
      <w:r>
        <w:rPr>
          <w:rFonts w:ascii="Times New Roman" w:hAnsi="Times New Roman"/>
          <w:color w:val="828282"/>
          <w:rtl/>
        </w:rPr>
        <w:t xml:space="preserve">תִמְצָאֻ֖הוּ </w:t>
      </w:r>
      <w:r>
        <w:rPr>
          <w:color w:val="FF0000"/>
          <w:vertAlign w:val="superscript"/>
          <w:rtl/>
        </w:rPr>
        <w:t>37914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37916</w:t>
      </w:r>
      <w:r>
        <w:rPr>
          <w:rFonts w:ascii="Times New Roman" w:hAnsi="Times New Roman"/>
          <w:color w:val="828282"/>
          <w:rtl/>
        </w:rPr>
        <w:t xml:space="preserve">שָּׂדֶֽה׃ </w:t>
      </w:r>
    </w:p>
    <w:p>
      <w:pPr>
        <w:pStyle w:val="Hebrew"/>
      </w:pPr>
      <w:r>
        <w:rPr>
          <w:color w:val="828282"/>
        </w:rPr>
        <w:t xml:space="preserve">וַיֹּ֤אמֶר מֹשֶׁה֙ אִכְלֻ֣הוּ הַיֹּ֔ום כִּֽי־שַׁבָּ֥ת הַיֹּ֖ום לַיהוָ֑ה הַיֹּ֕ום לֹ֥א תִמְצָאֻ֖הוּ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408885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הַיֹּ֕ום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310782, Exodus 16:26</w:t>
        </w:r>
      </w:hyperlink>
    </w:p>
    <w:p>
      <w:pPr>
        <w:pStyle w:val="Hebrew"/>
      </w:pPr>
      <w:r>
        <w:t xml:space="preserve">שֵׁ֥שֶׁת יָמִ֖ים תִּלְקְטֻ֑הוּ </w:t>
      </w:r>
    </w:p>
    <w:p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310782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310782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408889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שֵׁ֥שֶׁת יָמִ֖ים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310783, 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310783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310783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310794, 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37969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נֹתֵ֥ן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310797, 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310797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310797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37982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יֵ֥צֵא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310815, Exodus 16:35</w:t>
        </w:r>
      </w:hyperlink>
    </w:p>
    <w:p>
      <w:pPr>
        <w:pStyle w:val="Hebrew"/>
      </w:pPr>
      <w:r>
        <w:t xml:space="preserve">וּבְנֵ֣י יִשְׂרָאֵ֗ל אָֽכְל֤וּ אֶת־הַמָּן֙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310815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310815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311000, 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409579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בַּחֹ֨דֶשׁ֙ הַשְּׁלִישִׁ֔י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311015, Exodus 19:5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311015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311015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311063, Exodus 19:15</w:t>
        </w:r>
      </w:hyperlink>
    </w:p>
    <w:p>
      <w:pPr>
        <w:pStyle w:val="Hebrew"/>
      </w:pPr>
      <w:r>
        <w:t xml:space="preserve">הֱי֥וּ נְכֹנִ֖ים לִשְׁלֹ֣שֶׁת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311063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311063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311065, 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311065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311065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39381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311191, Exodus 21:2</w:t>
        </w:r>
      </w:hyperlink>
    </w:p>
    <w:p>
      <w:pPr>
        <w:pStyle w:val="Hebrew"/>
      </w:pPr>
      <w:r>
        <w:t xml:space="preserve">שֵׁ֥שׁ שָׁנִ֖ים יַעֲבֹ֑ד </w:t>
      </w:r>
    </w:p>
    <w:p>
      <w:pPr>
        <w:pStyle w:val="Hebrew"/>
      </w:pPr>
      <w:r>
        <w:rPr>
          <w:color w:val="FF0000"/>
          <w:vertAlign w:val="superscript"/>
          <w:rtl/>
        </w:rPr>
        <w:t>40028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40029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40030</w:t>
      </w:r>
      <w:r>
        <w:rPr>
          <w:rFonts w:ascii="Times New Roman" w:hAnsi="Times New Roman"/>
          <w:color w:val="828282"/>
          <w:rtl/>
        </w:rPr>
        <w:t xml:space="preserve">יַעֲבֹ֑ד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410170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שֵׁ֥שׁ שָׁנִ֖ים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311207, Exodus 21:6</w:t>
        </w:r>
      </w:hyperlink>
    </w:p>
    <w:p>
      <w:pPr>
        <w:pStyle w:val="Hebrew"/>
      </w:pPr>
      <w:r>
        <w:t xml:space="preserve">וַעֲבָדֹ֖ו לְעֹלָֽם׃ ס </w:t>
      </w:r>
    </w:p>
    <w:p>
      <w:pPr>
        <w:pStyle w:val="Hebrew"/>
      </w:pPr>
      <w:r>
        <w:rPr>
          <w:color w:val="FF0000"/>
          <w:vertAlign w:val="superscript"/>
          <w:rtl/>
        </w:rPr>
        <w:t>40118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40119</w:t>
      </w:r>
      <w:r>
        <w:rPr>
          <w:rFonts w:ascii="Times New Roman" w:hAnsi="Times New Roman"/>
          <w:color w:val="828282"/>
          <w:rtl/>
        </w:rPr>
        <w:t xml:space="preserve">עֲבָדֹ֖ו </w:t>
      </w:r>
      <w:r>
        <w:rPr>
          <w:color w:val="FF0000"/>
          <w:vertAlign w:val="superscript"/>
          <w:rtl/>
        </w:rPr>
        <w:t>40120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40121</w:t>
      </w:r>
      <w:r>
        <w:rPr>
          <w:rFonts w:ascii="Times New Roman" w:hAnsi="Times New Roman"/>
          <w:color w:val="828282"/>
          <w:rtl/>
        </w:rPr>
        <w:t xml:space="preserve">עֹלָֽם׃ ס </w:t>
      </w:r>
    </w:p>
    <w:p>
      <w:pPr>
        <w:pStyle w:val="Hebrew"/>
      </w:pPr>
      <w:r>
        <w:rPr>
          <w:color w:val="828282"/>
        </w:rPr>
        <w:t xml:space="preserve">וְהִגִּישֹׁ֤ו אֲדֹנָיו֙ אֶל־הָ֣אֱלֹהִ֔ים וְהִגִּישֹׁו֙ אֶל־הַדֶּ֔לֶת אֹ֖ו אֶל־הַמְּזוּזָ֑ה וְרָצַ֨ע אֲדֹנָ֤יו אֶת־אָזְנֹו֙ בַּמַּרְצֵ֔עַ וַעֲבָדֹ֖ו לְעֹלָֽם׃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410229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לְעֹלָֽם׃ ס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311455, Exodus 23:11</w:t>
        </w:r>
      </w:hyperlink>
    </w:p>
    <w:p>
      <w:pPr>
        <w:pStyle w:val="Hebrew"/>
      </w:pPr>
      <w:r>
        <w:t xml:space="preserve">וְהַשְּׁבִיעִ֞ת תִּשְׁמְטֶ֣נָּה </w:t>
      </w:r>
    </w:p>
    <w:p>
      <w:pPr>
        <w:pStyle w:val="Hebrew"/>
      </w:pPr>
      <w:r>
        <w:rPr>
          <w:color w:val="FF0000"/>
          <w:vertAlign w:val="superscript"/>
          <w:rtl/>
        </w:rPr>
        <w:t>41184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41185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41186</w:t>
      </w:r>
      <w:r>
        <w:rPr>
          <w:rFonts w:ascii="Times New Roman" w:hAnsi="Times New Roman"/>
          <w:color w:val="828282"/>
          <w:rtl/>
        </w:rPr>
        <w:t xml:space="preserve">שְּׁבִיעִ֞ת </w:t>
      </w:r>
      <w:r>
        <w:rPr>
          <w:color w:val="FF0000"/>
          <w:vertAlign w:val="superscript"/>
          <w:rtl/>
        </w:rPr>
        <w:t>41187</w:t>
      </w:r>
      <w:r>
        <w:rPr>
          <w:rFonts w:ascii="Times New Roman" w:hAnsi="Times New Roman"/>
          <w:color w:val="828282"/>
          <w:rtl/>
        </w:rPr>
        <w:t xml:space="preserve">תִּשְׁמְטֶ֣נָּה </w:t>
      </w:r>
    </w:p>
    <w:p>
      <w:pPr>
        <w:pStyle w:val="Hebrew"/>
      </w:pPr>
      <w:r>
        <w:rPr>
          <w:color w:val="828282"/>
        </w:rPr>
        <w:t xml:space="preserve">וְהַשְּׁבִיעִ֞ת תִּשְׁמְטֶ֣נָּה וּנְטַשְׁתָּ֗הּ וְאָֽכְלוּ֙ אֶבְיֹנֵ֣י עַמֶּ֔ךָ וְיִתְרָ֕ם תֹּאכַ֖ל חַיַּ֣ת הַשָּׂדֶ֑ה כֵּֽן־תַּעֲשֶׂ֥ה לְכַרְמְךָ֖ לְזֵיתֶֽךָ׃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410991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הַשְּׁבִיעִ֞ת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311461, 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411010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בַיֹּ֥ום הַשְּׁבִיעִ֖י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311468, 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311468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311468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311934, Exodus 28:30</w:t>
        </w:r>
      </w:hyperlink>
    </w:p>
    <w:p>
      <w:pPr>
        <w:pStyle w:val="Hebrew"/>
      </w:pPr>
      <w:r>
        <w:t xml:space="preserve">וְנָשָׂ֣א אַ֠הֲרֹן אֶת־מִשְׁפַּ֨ט בְּנֵי־יִשְׂרָאֵ֧ל עַל־לִבֹּ֛ו לִפְנֵ֥י יְהוָ֖ה תָּמִֽיד׃ ס </w:t>
      </w:r>
    </w:p>
    <w:p>
      <w:pPr>
        <w:pStyle w:val="Hebrew"/>
      </w:pPr>
      <w:r>
        <w:rPr>
          <w:color w:val="FF0000"/>
          <w:vertAlign w:val="superscript"/>
          <w:rtl/>
        </w:rPr>
        <w:t>44276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44277</w:t>
      </w:r>
      <w:r>
        <w:rPr>
          <w:rFonts w:ascii="Times New Roman" w:hAnsi="Times New Roman"/>
          <w:color w:val="828282"/>
          <w:rtl/>
        </w:rPr>
        <w:t xml:space="preserve">נָשָׂ֣א </w:t>
      </w:r>
      <w:r>
        <w:rPr>
          <w:color w:val="FF0000"/>
          <w:vertAlign w:val="superscript"/>
          <w:rtl/>
        </w:rPr>
        <w:t>44278</w:t>
      </w:r>
      <w:r>
        <w:rPr>
          <w:rFonts w:ascii="Times New Roman" w:hAnsi="Times New Roman"/>
          <w:color w:val="828282"/>
          <w:rtl/>
        </w:rPr>
        <w:t xml:space="preserve">אַ֠הֲרֹן </w:t>
      </w:r>
      <w:r>
        <w:rPr>
          <w:color w:val="FF0000"/>
          <w:vertAlign w:val="superscript"/>
          <w:rtl/>
        </w:rPr>
        <w:t>44279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44280</w:t>
      </w:r>
      <w:r>
        <w:rPr>
          <w:rFonts w:ascii="Times New Roman" w:hAnsi="Times New Roman"/>
          <w:color w:val="828282"/>
          <w:rtl/>
        </w:rPr>
        <w:t xml:space="preserve">מִשְׁפַּ֨ט </w:t>
      </w:r>
      <w:r>
        <w:rPr>
          <w:color w:val="FF0000"/>
          <w:vertAlign w:val="superscript"/>
          <w:rtl/>
        </w:rPr>
        <w:t>44281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44282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44283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44284</w:t>
      </w:r>
      <w:r>
        <w:rPr>
          <w:rFonts w:ascii="Times New Roman" w:hAnsi="Times New Roman"/>
          <w:color w:val="828282"/>
          <w:rtl/>
        </w:rPr>
        <w:t xml:space="preserve">לִבֹּ֛ו </w:t>
      </w:r>
      <w:r>
        <w:rPr>
          <w:color w:val="FF0000"/>
          <w:vertAlign w:val="superscript"/>
          <w:rtl/>
        </w:rPr>
        <w:t>44285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44286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44287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44288</w:t>
      </w:r>
      <w:r>
        <w:rPr>
          <w:rFonts w:ascii="Times New Roman" w:hAnsi="Times New Roman"/>
          <w:color w:val="828282"/>
          <w:rtl/>
        </w:rPr>
        <w:t xml:space="preserve">תָּמִֽיד׃ ס </w:t>
      </w:r>
    </w:p>
    <w:p>
      <w:pPr>
        <w:pStyle w:val="Hebrew"/>
      </w:pPr>
      <w:r>
        <w:rPr>
          <w:color w:val="828282"/>
        </w:rPr>
        <w:t xml:space="preserve">וְנָתַתָּ֞ אֶל־חֹ֣שֶׁן הַמִּשְׁפָּ֗ט אֶת־הָאוּרִים֙ וְאֶת־הַתֻּמִּ֔ים וְהָיוּ֙ עַל־לֵ֣ב אַהֲרֹ֔ן בְּבֹאֹ֖ו לִפְנֵ֣י יְהוָ֑ה וְנָשָׂ֣א אַ֠הֲרֹן אֶת־מִשְׁפַּ֨ט בְּנֵי־יִשְׂרָאֵ֧ל עַל־לִבֹּ֛ו לִפְנֵ֥י יְהוָ֖ה תָּמִֽיד׃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412531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תָּמִֽיד׃ ס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312069, Exodus 29:30</w:t>
        </w:r>
      </w:hyperlink>
    </w:p>
    <w:p>
      <w:pPr>
        <w:pStyle w:val="Hebrew"/>
      </w:pPr>
      <w:r>
        <w:t xml:space="preserve">שִׁבְעַ֣ת יָמִ֗ים יִלְבָּשָׁ֧ם הַכֹּהֵ֛ן תַּחְתָּ֖יו מִבָּנָ֑יו </w:t>
      </w:r>
    </w:p>
    <w:p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312069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312069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312089, Exodus 29:35</w:t>
        </w:r>
      </w:hyperlink>
    </w:p>
    <w:p>
      <w:pPr>
        <w:pStyle w:val="Hebrew"/>
      </w:pPr>
      <w:r>
        <w:t xml:space="preserve">שִׁבְעַ֥ת יָמִ֖ים תְּמַלֵּ֥א יָדָֽם׃ </w:t>
      </w:r>
    </w:p>
    <w:p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312089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312089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312144, 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312144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312144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312277, Exodus 31:15</w:t>
        </w:r>
      </w:hyperlink>
    </w:p>
    <w:p>
      <w:pPr>
        <w:pStyle w:val="Hebrew"/>
      </w:pPr>
      <w:r>
        <w:t xml:space="preserve">שֵׁ֣שֶׁת יָמִים֮ יֵעָשֶׂ֣ה מְלָאכָה֒ </w:t>
      </w:r>
    </w:p>
    <w:p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312277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312277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312449, Exodus 32:29</w:t>
        </w:r>
      </w:hyperlink>
    </w:p>
    <w:p>
      <w:pPr>
        <w:pStyle w:val="Hebrew"/>
      </w:pPr>
      <w:r>
        <w:t xml:space="preserve">וְלָתֵ֧ת עֲלֵיכֶ֛ם הַיֹּ֖ום בְּרָכָֽה׃ </w:t>
      </w:r>
    </w:p>
    <w:p>
      <w:pPr>
        <w:pStyle w:val="Hebrew"/>
      </w:pPr>
      <w:r>
        <w:rPr>
          <w:color w:val="FF0000"/>
          <w:vertAlign w:val="superscript"/>
          <w:rtl/>
        </w:rPr>
        <w:t>47154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47155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47156</w:t>
      </w:r>
      <w:r>
        <w:rPr>
          <w:rFonts w:ascii="Times New Roman" w:hAnsi="Times New Roman"/>
          <w:color w:val="828282"/>
          <w:rtl/>
        </w:rPr>
        <w:t xml:space="preserve">תֵ֧ת </w:t>
      </w:r>
      <w:r>
        <w:rPr>
          <w:color w:val="FF0000"/>
          <w:vertAlign w:val="superscript"/>
          <w:rtl/>
        </w:rPr>
        <w:t>47157</w:t>
      </w:r>
      <w:r>
        <w:rPr>
          <w:rFonts w:ascii="Times New Roman" w:hAnsi="Times New Roman"/>
          <w:color w:val="828282"/>
          <w:rtl/>
        </w:rPr>
        <w:t xml:space="preserve">עֲלֵיכֶ֛ם </w:t>
      </w:r>
      <w:r>
        <w:rPr>
          <w:color w:val="FF0000"/>
          <w:vertAlign w:val="superscript"/>
          <w:rtl/>
        </w:rPr>
        <w:t>47158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47159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47160</w:t>
      </w:r>
      <w:r>
        <w:rPr>
          <w:rFonts w:ascii="Times New Roman" w:hAnsi="Times New Roman"/>
          <w:color w:val="828282"/>
          <w:rtl/>
        </w:rPr>
        <w:t xml:space="preserve">בְּרָכָֽה׃ </w:t>
      </w:r>
    </w:p>
    <w:p>
      <w:pPr>
        <w:pStyle w:val="Hebrew"/>
      </w:pPr>
      <w:r>
        <w:rPr>
          <w:color w:val="828282"/>
        </w:rPr>
        <w:t xml:space="preserve">וַיֹּ֣אמֶר מֹשֶׁ֗ה מִלְא֨וּ יֶדְכֶ֤ם הַיֹּום֙ לַֽיהוָ֔ה כִּ֛י אִ֥ישׁ בִּבְנֹ֖ו וּבְאָחִ֑יו וְלָתֵ֧ת עֲלֵיכֶ֛ם הַיֹּ֖ום בְּרָכָֽה׃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47156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תֵ֧ת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312450, Exodus 32:30</w:t>
        </w:r>
      </w:hyperlink>
    </w:p>
    <w:p>
      <w:pPr>
        <w:pStyle w:val="Hebrew"/>
      </w:pPr>
      <w:r>
        <w:t xml:space="preserve">וַיְהִי֙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312450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312450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312460, Exodus 32:32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47204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47205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אִם־תִּשָּׂ֣א חַטָּאתָ֑ם וְאִם־אַ֕יִן מְחֵ֣נִי נָ֔א מִֽסִּפְרְךָ֖ אֲשֶׁ֥ר כָּתָֽבְתָּ׃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414104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312710, Exodus 34:32</w:t>
        </w:r>
      </w:hyperlink>
    </w:p>
    <w:p>
      <w:pPr>
        <w:pStyle w:val="Hebrew"/>
      </w:pPr>
      <w:r>
        <w:t xml:space="preserve">וְאַחֲרֵי־כֵ֥ן נִגְּשׁ֖וּ כָּל־בְּנֵ֣י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48422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48423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48424</w:t>
      </w:r>
      <w:r>
        <w:rPr>
          <w:rFonts w:ascii="Times New Roman" w:hAnsi="Times New Roman"/>
          <w:color w:val="828282"/>
          <w:rtl/>
        </w:rPr>
        <w:t xml:space="preserve">כֵ֥ן </w:t>
      </w:r>
      <w:r>
        <w:rPr>
          <w:color w:val="FF0000"/>
          <w:vertAlign w:val="superscript"/>
          <w:rtl/>
        </w:rPr>
        <w:t>48425</w:t>
      </w:r>
      <w:r>
        <w:rPr>
          <w:rFonts w:ascii="Times New Roman" w:hAnsi="Times New Roman"/>
          <w:color w:val="828282"/>
          <w:rtl/>
        </w:rPr>
        <w:t xml:space="preserve">נִגְּשׁ֖וּ </w:t>
      </w:r>
      <w:r>
        <w:rPr>
          <w:color w:val="FF0000"/>
          <w:vertAlign w:val="superscript"/>
          <w:rtl/>
        </w:rPr>
        <w:t>48426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48427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48428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וְאַחֲרֵי־כֵ֥ן נִגְּשׁ֖וּ כָּל־בְּנֵ֣י יִשְׂרָאֵ֑ל וַיְצַוֵּ֕ם אֵת֩ כָּל־אֲשֶׁ֨ר דִּבֶּ֧ר יְהוָ֛ה אִתֹּ֖ו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414858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אַחֲרֵי־כֵ֥ן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48425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נִגְּשׁ֖וּ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312819, 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415163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בַּבֹּ֥קֶר בַּבֹּֽקֶר׃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313277, Exodus 40:37</w:t>
        </w:r>
      </w:hyperlink>
    </w:p>
    <w:p>
      <w:pPr>
        <w:pStyle w:val="Hebrew"/>
      </w:pPr>
      <w:r>
        <w:t xml:space="preserve">וְלֹ֣א יִסְע֔וּ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313277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313277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313682, 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417903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314009, Leviticus 8:33</w:t>
        </w:r>
      </w:hyperlink>
    </w:p>
    <w:p>
      <w:pPr>
        <w:pStyle w:val="Hebrew"/>
      </w:pPr>
      <w:r>
        <w:t xml:space="preserve">כִּ֚י שִׁבְעַ֣ת יָמִ֔ים יְמַלֵּ֖א אֶת־יֶדְכֶֽם׃ </w:t>
      </w:r>
    </w:p>
    <w:p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314009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314009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314010, 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418889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הַזֶּ֑ה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56829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עָשָׂ֖ה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314032, Leviticus 9:4</w:t>
        </w:r>
      </w:hyperlink>
    </w:p>
    <w:p>
      <w:pPr>
        <w:pStyle w:val="Hebrew"/>
      </w:pPr>
      <w:r>
        <w:t xml:space="preserve">כִּ֣י הַיֹּ֔ום יְהוָ֖ה נִרְאָ֥ה אֲלֵיכֶֽם׃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314032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314032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56959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נִרְאָ֥ה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314247, Leviticus 11:24</w:t>
        </w:r>
      </w:hyperlink>
    </w:p>
    <w:p>
      <w:pPr>
        <w:pStyle w:val="Hebrew"/>
      </w:pPr>
      <w:r>
        <w:t xml:space="preserve">כָּל־יִטְמָ֥א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58240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58245</w:t>
      </w:r>
      <w:r>
        <w:rPr>
          <w:rFonts w:ascii="Times New Roman" w:hAnsi="Times New Roman"/>
          <w:color w:val="828282"/>
          <w:rtl/>
        </w:rPr>
        <w:t xml:space="preserve">יִטְמָ֥א </w:t>
      </w:r>
      <w:r>
        <w:rPr>
          <w:color w:val="FF0000"/>
          <w:vertAlign w:val="superscript"/>
          <w:rtl/>
        </w:rPr>
        <w:t>58246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58247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58248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וּלְאֵ֖לֶּה תִּטַּמָּ֑אוּ כָּל־הַנֹּגֵ֥עַ בְּנִבְלָתָ֖ם יִטְמָ֥א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58245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יִטְמָ֥א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314280, Leviticus 11:32</w:t>
        </w:r>
      </w:hyperlink>
    </w:p>
    <w:p>
      <w:pPr>
        <w:pStyle w:val="Hebrew"/>
      </w:pPr>
      <w:r>
        <w:t xml:space="preserve">וְטָמֵ֥א עַד־הָעֶ֖רֶב </w:t>
      </w:r>
    </w:p>
    <w:p>
      <w:pPr>
        <w:pStyle w:val="Hebrew"/>
      </w:pPr>
      <w:r>
        <w:rPr>
          <w:color w:val="FF0000"/>
          <w:vertAlign w:val="superscript"/>
          <w:rtl/>
        </w:rPr>
        <w:t>58411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58412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58413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58414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58415</w:t>
      </w:r>
      <w:r>
        <w:rPr>
          <w:rFonts w:ascii="Times New Roman" w:hAnsi="Times New Roman"/>
          <w:color w:val="828282"/>
          <w:rtl/>
        </w:rPr>
        <w:t xml:space="preserve">עֶ֖רֶב </w:t>
      </w:r>
    </w:p>
    <w:p>
      <w:pPr>
        <w:pStyle w:val="Hebrew"/>
      </w:pPr>
      <w:r>
        <w:rPr>
          <w:color w:val="828282"/>
        </w:rPr>
        <w:t xml:space="preserve">וְכֹ֣ל אֲשֶׁר־יִפֹּל־עָלָיו֩ מֵהֶ֨ם׀ בְּמֹתָ֜ם יִטְמָ֗א מִכָּל־כְּלִי־עֵץ֙ אֹ֣ו בֶ֤גֶד אֹו־עֹור֙ אֹ֣ו שָׂ֔ק כָּל־כְּלִ֕י אֲשֶׁר־יֵעָשֶׂ֥ה מְלָאכָ֖ה בָּהֶ֑ם בַּמַּ֧יִם יוּבָ֛א וְטָמֵ֥א עַד־הָעֶ֖רֶב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58412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טָמֵ֥א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314312, Leviticus 11:40</w:t>
        </w:r>
      </w:hyperlink>
    </w:p>
    <w:p>
      <w:pPr>
        <w:pStyle w:val="Hebrew"/>
      </w:pPr>
      <w:r>
        <w:t xml:space="preserve">וְטָמֵ֣א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314312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314312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314364, Leviticus 12:5</w:t>
        </w:r>
      </w:hyperlink>
    </w:p>
    <w:p>
      <w:pPr>
        <w:pStyle w:val="Hebrew"/>
      </w:pPr>
      <w:r>
        <w:t xml:space="preserve">וְטָמְאָ֥ה שְׁבֻעַ֖יִם כְּנִדָּתָ֑הּ </w:t>
      </w:r>
    </w:p>
    <w:p>
      <w:pPr>
        <w:pStyle w:val="Hebrew"/>
      </w:pPr>
      <w:r>
        <w:rPr>
          <w:color w:val="FF0000"/>
          <w:vertAlign w:val="superscript"/>
          <w:rtl/>
        </w:rPr>
        <w:t>58773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58774</w:t>
      </w:r>
      <w:r>
        <w:rPr>
          <w:rFonts w:ascii="Times New Roman" w:hAnsi="Times New Roman"/>
          <w:color w:val="828282"/>
          <w:rtl/>
        </w:rPr>
        <w:t xml:space="preserve">טָמְאָ֥ה </w:t>
      </w:r>
      <w:r>
        <w:rPr>
          <w:color w:val="FF0000"/>
          <w:vertAlign w:val="superscript"/>
          <w:rtl/>
        </w:rPr>
        <w:t>58775</w:t>
      </w:r>
      <w:r>
        <w:rPr>
          <w:rFonts w:ascii="Times New Roman" w:hAnsi="Times New Roman"/>
          <w:color w:val="828282"/>
          <w:rtl/>
        </w:rPr>
        <w:t xml:space="preserve">שְׁבֻעַ֖יִם </w:t>
      </w:r>
      <w:r>
        <w:rPr>
          <w:color w:val="FF0000"/>
          <w:vertAlign w:val="superscript"/>
          <w:rtl/>
        </w:rPr>
        <w:t>58776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58777</w:t>
      </w:r>
      <w:r>
        <w:rPr>
          <w:rFonts w:ascii="Times New Roman" w:hAnsi="Times New Roman"/>
          <w:color w:val="828282"/>
          <w:rtl/>
        </w:rPr>
        <w:t xml:space="preserve">נִדָּתָ֑הּ </w:t>
      </w:r>
    </w:p>
    <w:p>
      <w:pPr>
        <w:pStyle w:val="Hebrew"/>
      </w:pPr>
      <w:r>
        <w:rPr>
          <w:color w:val="828282"/>
        </w:rPr>
        <w:t xml:space="preserve">וְאִם־נְקֵבָ֣ה תֵלֵ֔ד וְטָמְאָ֥ה שְׁבֻעַ֖יִם כְּנִדָּתָ֑הּ וְשִׁשִּׁ֥ים יֹום֙ וְשֵׁ֣שֶׁת יָמִ֔ים תֵּשֵׁ֖ב עַל־דְּמֵ֥י טָהֳרָֽה׃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58774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טָמְאָ֥ה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314394, Leviticus 13:4</w:t>
        </w:r>
      </w:hyperlink>
    </w:p>
    <w:p>
      <w:pPr>
        <w:pStyle w:val="Hebrew"/>
      </w:pPr>
      <w:r>
        <w:t xml:space="preserve">וְהִסְגִּ֧יר הַכֹּהֵ֛ן אֶת־הַנֶּ֖גַע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58969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58970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58971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58972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58973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58974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58975</w:t>
      </w:r>
      <w:r>
        <w:rPr>
          <w:rFonts w:ascii="Times New Roman" w:hAnsi="Times New Roman"/>
          <w:color w:val="828282"/>
          <w:rtl/>
        </w:rPr>
        <w:t xml:space="preserve">נֶּ֖גַע </w:t>
      </w:r>
      <w:r>
        <w:rPr>
          <w:color w:val="FF0000"/>
          <w:vertAlign w:val="superscript"/>
          <w:rtl/>
        </w:rPr>
        <w:t>58976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58977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וְאִם־בַּהֶרֶת֩ לְבָנָ֨ה הִ֜וא בְּעֹ֣ור בְּשָׂרֹ֗ו וְעָמֹק֙ אֵין־מַרְאֶ֣הָ מִן־הָעֹ֔ור וּשְׂעָרָ֖ה לֹא־הָפַ֣ךְ לָבָ֑ן וְהִסְגִּ֧יר הַכֹּהֵ֛ן אֶת־הַנֶּ֖גַע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58970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הִסְגִּ֧יר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314398, Leviticus 13:5</w:t>
        </w:r>
      </w:hyperlink>
    </w:p>
    <w:p>
      <w:pPr>
        <w:pStyle w:val="Hebrew"/>
      </w:pPr>
      <w:r>
        <w:t xml:space="preserve">וְהִסְגִּירֹ֧ו הַכֹּהֵ֛ן שִׁבְעַ֥ת יָמִ֖ים שֵׁנִֽית׃ </w:t>
      </w:r>
    </w:p>
    <w:p>
      <w:pPr>
        <w:pStyle w:val="Hebrew"/>
      </w:pPr>
      <w:r>
        <w:rPr>
          <w:color w:val="FF0000"/>
          <w:vertAlign w:val="superscript"/>
          <w:rtl/>
        </w:rPr>
        <w:t>59001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59002</w:t>
      </w:r>
      <w:r>
        <w:rPr>
          <w:rFonts w:ascii="Times New Roman" w:hAnsi="Times New Roman"/>
          <w:color w:val="828282"/>
          <w:rtl/>
        </w:rPr>
        <w:t xml:space="preserve">הִסְגִּירֹ֧ו </w:t>
      </w:r>
      <w:r>
        <w:rPr>
          <w:color w:val="FF0000"/>
          <w:vertAlign w:val="superscript"/>
          <w:rtl/>
        </w:rPr>
        <w:t>59003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59004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59005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59006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59007</w:t>
      </w:r>
      <w:r>
        <w:rPr>
          <w:rFonts w:ascii="Times New Roman" w:hAnsi="Times New Roman"/>
          <w:color w:val="828282"/>
          <w:rtl/>
        </w:rPr>
        <w:t xml:space="preserve">שֵׁנִֽית׃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59002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הִסְגִּירֹ֧ו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314434, 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420174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בְיֹ֨ום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314514, Leviticus 13:31</w:t>
        </w:r>
      </w:hyperlink>
    </w:p>
    <w:p>
      <w:pPr>
        <w:pStyle w:val="Hebrew"/>
      </w:pPr>
      <w:r>
        <w:t xml:space="preserve">וְהִסְגִּ֧יר הַכֹּהֵ֛ן אֶת־נֶ֥גַע הַנֶּ֖תֶק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59553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59554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59555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59556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59557</w:t>
      </w:r>
      <w:r>
        <w:rPr>
          <w:rFonts w:ascii="Times New Roman" w:hAnsi="Times New Roman"/>
          <w:color w:val="828282"/>
          <w:rtl/>
        </w:rPr>
        <w:t xml:space="preserve">נֶ֥גַע </w:t>
      </w:r>
      <w:r>
        <w:rPr>
          <w:color w:val="FF0000"/>
          <w:vertAlign w:val="superscript"/>
          <w:rtl/>
        </w:rPr>
        <w:t>59558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59559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59560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59561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וְכִֽי־יִרְאֶ֨ה הַכֹּהֵ֜ן אֶת־נֶ֣גַע הַנֶּ֗תֶק וְהִנֵּ֤ה אֵין־מַרְאֵ֨הוּ֙ עָמֹ֣ק מִן־הָעֹ֔ור וְשֵׂעָ֥ר שָׁחֹ֖ר אֵ֣ין בֹּ֑ו וְהִסְגִּ֧יר הַכֹּהֵ֛ן אֶת־נֶ֥גַע הַנֶּ֖תֶק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59553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הִסְגִּ֧יר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314515, 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314515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314515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420430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הַשְּׁבִיעִי֒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314531, Leviticus 13:35</w:t>
        </w:r>
      </w:hyperlink>
    </w:p>
    <w:p>
      <w:pPr>
        <w:pStyle w:val="Hebrew"/>
      </w:pPr>
      <w:r>
        <w:t xml:space="preserve">וְאִם־פָּשֹׂ֥ה יִפְשֶׂ֛ה הַנֶּ֖תֶק בָּעֹ֑ור אַחֲרֵ֖י טָהֳרָתֹֽו׃ </w:t>
      </w:r>
    </w:p>
    <w:p>
      <w:pPr>
        <w:pStyle w:val="Hebrew"/>
      </w:pPr>
      <w:r>
        <w:rPr>
          <w:color w:val="FF0000"/>
          <w:vertAlign w:val="superscript"/>
          <w:rtl/>
        </w:rPr>
        <w:t>59651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59652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59653</w:t>
      </w:r>
      <w:r>
        <w:rPr>
          <w:rFonts w:ascii="Times New Roman" w:hAnsi="Times New Roman"/>
          <w:color w:val="828282"/>
          <w:rtl/>
        </w:rPr>
        <w:t xml:space="preserve">פָּשֹׂ֥ה </w:t>
      </w:r>
      <w:r>
        <w:rPr>
          <w:color w:val="FF0000"/>
          <w:vertAlign w:val="superscript"/>
          <w:rtl/>
        </w:rPr>
        <w:t>59654</w:t>
      </w:r>
      <w:r>
        <w:rPr>
          <w:rFonts w:ascii="Times New Roman" w:hAnsi="Times New Roman"/>
          <w:color w:val="828282"/>
          <w:rtl/>
        </w:rPr>
        <w:t xml:space="preserve">יִפְשֶׂ֛ה </w:t>
      </w:r>
      <w:r>
        <w:rPr>
          <w:color w:val="FF0000"/>
          <w:vertAlign w:val="superscript"/>
          <w:rtl/>
        </w:rPr>
        <w:t>59655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59656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59657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59658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59659</w:t>
      </w:r>
      <w:r>
        <w:rPr>
          <w:rFonts w:ascii="Times New Roman" w:hAnsi="Times New Roman"/>
          <w:color w:val="828282"/>
          <w:rtl/>
        </w:rPr>
        <w:t xml:space="preserve">עֹ֑ור </w:t>
      </w:r>
      <w:r>
        <w:rPr>
          <w:color w:val="FF0000"/>
          <w:vertAlign w:val="superscript"/>
          <w:rtl/>
        </w:rPr>
        <w:t>59660</w:t>
      </w:r>
      <w:r>
        <w:rPr>
          <w:rFonts w:ascii="Times New Roman" w:hAnsi="Times New Roman"/>
          <w:color w:val="828282"/>
          <w:rtl/>
        </w:rPr>
        <w:t xml:space="preserve">אַחֲרֵ֖י </w:t>
      </w:r>
      <w:r>
        <w:rPr>
          <w:color w:val="FF0000"/>
          <w:vertAlign w:val="superscript"/>
          <w:rtl/>
        </w:rPr>
        <w:t>59661</w:t>
      </w:r>
      <w:r>
        <w:rPr>
          <w:rFonts w:ascii="Times New Roman" w:hAnsi="Times New Roman"/>
          <w:color w:val="828282"/>
          <w:rtl/>
        </w:rPr>
        <w:t xml:space="preserve">טָהֳרָתֹֽו׃ </w:t>
      </w:r>
    </w:p>
    <w:p>
      <w:pPr>
        <w:pStyle w:val="Hebrew"/>
      </w:pPr>
      <w:r>
        <w:rPr>
          <w:color w:val="828282"/>
        </w:rPr>
        <w:t xml:space="preserve">וְאִם־פָּשֹׂ֥ה יִפְשֶׂ֛ה הַנֶּ֖תֶק בָּעֹ֑ור אַחֲרֵ֖י טָהֳרָתֹֽו׃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420489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אַחֲרֵ֖י טָהֳרָתֹֽו׃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314630, 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60218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תִּֽהְיֶה֙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314653, 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60388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הָיָה֩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314701, Leviticus 14:23</w:t>
        </w:r>
      </w:hyperlink>
    </w:p>
    <w:p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421003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בַּיֹּ֧ום הַשְּׁמִינִ֛י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314775, Leviticus 14:46</w:t>
        </w:r>
      </w:hyperlink>
    </w:p>
    <w:p>
      <w:pPr>
        <w:pStyle w:val="Hebrew"/>
      </w:pPr>
      <w:r>
        <w:t xml:space="preserve">הַבָּא֙ אֶל־הַבַּ֔יִת כָּל־יְמֵ֖י </w:t>
      </w:r>
    </w:p>
    <w:p>
      <w:pPr>
        <w:pStyle w:val="Hebrew"/>
      </w:pPr>
      <w:r>
        <w:rPr>
          <w:color w:val="FF0000"/>
          <w:vertAlign w:val="superscript"/>
          <w:rtl/>
        </w:rPr>
        <w:t>61266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61267</w:t>
      </w:r>
      <w:r>
        <w:rPr>
          <w:rFonts w:ascii="Times New Roman" w:hAnsi="Times New Roman"/>
          <w:color w:val="828282"/>
          <w:rtl/>
        </w:rPr>
        <w:t xml:space="preserve">בָּא֙ </w:t>
      </w:r>
      <w:r>
        <w:rPr>
          <w:color w:val="FF0000"/>
          <w:vertAlign w:val="superscript"/>
          <w:rtl/>
        </w:rPr>
        <w:t>61268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61269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61270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61271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61272</w:t>
      </w:r>
      <w:r>
        <w:rPr>
          <w:rFonts w:ascii="Times New Roman" w:hAnsi="Times New Roman"/>
          <w:color w:val="828282"/>
          <w:rtl/>
        </w:rPr>
        <w:t xml:space="preserve">יְמֵ֖י </w:t>
      </w:r>
    </w:p>
    <w:p>
      <w:pPr>
        <w:pStyle w:val="Hebrew"/>
      </w:pPr>
      <w:r>
        <w:rPr>
          <w:color w:val="828282"/>
        </w:rPr>
        <w:t xml:space="preserve">וְהַבָּא֙ אֶל־הַבַּ֔יִת כָּל־יְמֵ֖י הִסְגִּ֣יר אֹתֹ֑ו יִטְמָ֖א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61267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בָּא֙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314842, Leviticus 15:10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314842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314842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314875, Leviticus 15:18</w:t>
        </w:r>
      </w:hyperlink>
    </w:p>
    <w:p>
      <w:pPr>
        <w:pStyle w:val="Hebrew"/>
      </w:pPr>
      <w:r>
        <w:t xml:space="preserve">וְטָמְא֖וּ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314875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314875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314889, Leviticus 15:21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314889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314889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314938, Leviticus 16:1</w:t>
        </w:r>
      </w:hyperlink>
    </w:p>
    <w:p>
      <w:pPr>
        <w:pStyle w:val="Hebrew"/>
      </w:pPr>
      <w:r>
        <w:t xml:space="preserve">וַיְדַבֵּ֤ר יְהוָה֙ אֶל־מֹשֶׁ֔ה אַחֲרֵ֣י מֹ֔ות שְׁנֵ֖י בְּנֵ֣י אַהֲרֹ֑ן </w:t>
      </w:r>
    </w:p>
    <w:p>
      <w:pPr>
        <w:pStyle w:val="Hebrew"/>
      </w:pPr>
      <w:r>
        <w:rPr>
          <w:color w:val="FF0000"/>
          <w:vertAlign w:val="superscript"/>
          <w:rtl/>
        </w:rPr>
        <w:t>62178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62179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62180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62181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62182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62183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62184</w:t>
      </w:r>
      <w:r>
        <w:rPr>
          <w:rFonts w:ascii="Times New Roman" w:hAnsi="Times New Roman"/>
          <w:color w:val="828282"/>
          <w:rtl/>
        </w:rPr>
        <w:t xml:space="preserve">מֹ֔ות </w:t>
      </w:r>
      <w:r>
        <w:rPr>
          <w:color w:val="FF0000"/>
          <w:vertAlign w:val="superscript"/>
          <w:rtl/>
        </w:rPr>
        <w:t>62185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62186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62187</w:t>
      </w:r>
      <w:r>
        <w:rPr>
          <w:rFonts w:ascii="Times New Roman" w:hAnsi="Times New Roman"/>
          <w:color w:val="828282"/>
          <w:rtl/>
        </w:rPr>
        <w:t xml:space="preserve">אַהֲרֹ֑ן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אַחֲרֵ֣י מֹ֔ות שְׁנֵ֖י בְּנֵ֣י אַהֲרֹ֑ן בְּקָרְבָתָ֥ם לִפְנֵי־יְהוָ֖ה וַיָּמֻֽתוּ׃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62179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יְדַבֵּ֤ר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314943, 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314943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314943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315044, 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62886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תְּעַנּ֣וּ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315250, 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422739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הַשְּׁלִישִׁ֑י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315316, 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64198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315665, Leviticus 22:27</w:t>
        </w:r>
      </w:hyperlink>
    </w:p>
    <w:p>
      <w:pPr>
        <w:pStyle w:val="Hebrew"/>
      </w:pPr>
      <w:r>
        <w:t xml:space="preserve">וּמִיֹּ֤ום הַשְּׁמִינִי֙ וָהָ֔לְאָה יֵרָצֶ֕ה לְקָרְבַּ֥ן אִשֶּׁ֖ה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65858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65859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65860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65862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65863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65864</w:t>
      </w:r>
      <w:r>
        <w:rPr>
          <w:rFonts w:ascii="Times New Roman" w:hAnsi="Times New Roman"/>
          <w:color w:val="828282"/>
          <w:rtl/>
        </w:rPr>
        <w:t xml:space="preserve">הָ֔לְאָה </w:t>
      </w:r>
      <w:r>
        <w:rPr>
          <w:color w:val="FF0000"/>
          <w:vertAlign w:val="superscript"/>
          <w:rtl/>
        </w:rPr>
        <w:t>65865</w:t>
      </w:r>
      <w:r>
        <w:rPr>
          <w:rFonts w:ascii="Times New Roman" w:hAnsi="Times New Roman"/>
          <w:color w:val="828282"/>
          <w:rtl/>
        </w:rPr>
        <w:t xml:space="preserve">יֵרָצֶ֕ה </w:t>
      </w:r>
      <w:r>
        <w:rPr>
          <w:color w:val="FF0000"/>
          <w:vertAlign w:val="superscript"/>
          <w:rtl/>
        </w:rPr>
        <w:t>65866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65867</w:t>
      </w:r>
      <w:r>
        <w:rPr>
          <w:rFonts w:ascii="Times New Roman" w:hAnsi="Times New Roman"/>
          <w:color w:val="828282"/>
          <w:rtl/>
        </w:rPr>
        <w:t xml:space="preserve">קָרְבַּ֥ן </w:t>
      </w:r>
      <w:r>
        <w:rPr>
          <w:color w:val="FF0000"/>
          <w:vertAlign w:val="superscript"/>
          <w:rtl/>
        </w:rPr>
        <w:t>65868</w:t>
      </w:r>
      <w:r>
        <w:rPr>
          <w:rFonts w:ascii="Times New Roman" w:hAnsi="Times New Roman"/>
          <w:color w:val="828282"/>
          <w:rtl/>
        </w:rPr>
        <w:t xml:space="preserve">אִשֶּׁ֖ה </w:t>
      </w:r>
      <w:r>
        <w:rPr>
          <w:color w:val="FF0000"/>
          <w:vertAlign w:val="superscript"/>
          <w:rtl/>
        </w:rPr>
        <w:t>65869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65870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שֹׁ֣ור אֹו־כֶ֤שֶׂב אֹו־עֵז֙ כִּ֣י יִוָּלֵ֔ד וְהָיָ֛ה שִׁבְעַ֥ת יָמִ֖ים תַּ֣חַת אִמֹּ֑ו וּמִיֹּ֤ום הַשְּׁמִינִי֙ וָהָ֔לְאָה יֵרָצֶ֕ה לְקָרְבַּ֥ן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423980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מִיֹּ֤ום הַשְּׁמִינִי֙ וָהָ֔לְאָה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315670, 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423997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הַהוּא֙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315763, 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424276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315785, 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424336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הַשְּׁמִינִ֡י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315794, 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424368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שִׁבְעַ֣ת יָמִ֑ים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315798, 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66683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לְקַחְתֶּ֨ם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315800, Leviticus 23:41</w:t>
        </w:r>
      </w:hyperlink>
    </w:p>
    <w:p>
      <w:pPr>
        <w:pStyle w:val="Hebrew"/>
      </w:pPr>
      <w:r>
        <w:t xml:space="preserve">וְחַגֹּתֶ֤ם אֹתֹו֙ חַ֣ג לַֽיהוָ֔ה שִׁבְעַ֥ת יָמִ֖ים בַּשָּׁנָ֑ה </w:t>
      </w:r>
    </w:p>
    <w:p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315800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315800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315802, 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66730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תָּחֹ֥גּוּ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315803, Leviticus 23:42</w:t>
        </w:r>
      </w:hyperlink>
    </w:p>
    <w:p>
      <w:pPr>
        <w:pStyle w:val="Hebrew"/>
      </w:pPr>
      <w:r>
        <w:t xml:space="preserve">בַּסֻּכֹּ֥ת תֵּשְׁב֖וּ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66732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66734</w:t>
      </w:r>
      <w:r>
        <w:rPr>
          <w:rFonts w:ascii="Times New Roman" w:hAnsi="Times New Roman"/>
          <w:color w:val="828282"/>
          <w:rtl/>
        </w:rPr>
        <w:t xml:space="preserve">סֻּכֹּ֥ת </w:t>
      </w:r>
      <w:r>
        <w:rPr>
          <w:color w:val="FF0000"/>
          <w:vertAlign w:val="superscript"/>
          <w:rtl/>
        </w:rPr>
        <w:t>66735</w:t>
      </w:r>
      <w:r>
        <w:rPr>
          <w:rFonts w:ascii="Times New Roman" w:hAnsi="Times New Roman"/>
          <w:color w:val="828282"/>
          <w:rtl/>
        </w:rPr>
        <w:t xml:space="preserve">תֵּשְׁב֖וּ </w:t>
      </w:r>
      <w:r>
        <w:rPr>
          <w:color w:val="FF0000"/>
          <w:vertAlign w:val="superscript"/>
          <w:rtl/>
        </w:rPr>
        <w:t>66736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66737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בַּסֻּכֹּ֥ת תֵּשְׁב֖וּ שִׁבְעַ֣ת יָמִ֑ים כָּל־הָֽאֶזְרָח֙ בְּיִשְׂרָאֵ֔ל יֵשְׁב֖וּ בַּסֻּכֹּֽת׃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66735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תֵּשְׁב֖וּ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315815, Leviticus 24:3</w:t>
        </w:r>
      </w:hyperlink>
    </w:p>
    <w:p>
      <w:pPr>
        <w:pStyle w:val="Hebrew"/>
      </w:pPr>
      <w:r>
        <w:t xml:space="preserve">מִחוּץ֩ לְפָרֹ֨כֶת הָעֵדֻ֜ת בְּאֹ֣הֶל מֹועֵ֗ד יַעֲרֹךְ֩ אֹתֹ֨ו אַהֲרֹ֜ן מֵעֶ֧רֶב עַד־בֹּ֛קֶר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66802</w:t>
      </w:r>
      <w:r>
        <w:rPr>
          <w:rFonts w:ascii="Times New Roman" w:hAnsi="Times New Roman"/>
          <w:color w:val="828282"/>
          <w:rtl/>
        </w:rPr>
        <w:t xml:space="preserve">חוּץ֩ </w:t>
      </w:r>
      <w:r>
        <w:rPr>
          <w:color w:val="FF0000"/>
          <w:vertAlign w:val="superscript"/>
          <w:rtl/>
        </w:rPr>
        <w:t>66803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66804</w:t>
      </w:r>
      <w:r>
        <w:rPr>
          <w:rFonts w:ascii="Times New Roman" w:hAnsi="Times New Roman"/>
          <w:color w:val="828282"/>
          <w:rtl/>
        </w:rPr>
        <w:t xml:space="preserve">פָרֹ֨כֶת </w:t>
      </w:r>
      <w:r>
        <w:rPr>
          <w:color w:val="FF0000"/>
          <w:vertAlign w:val="superscript"/>
          <w:rtl/>
        </w:rPr>
        <w:t>66805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66806</w:t>
      </w:r>
      <w:r>
        <w:rPr>
          <w:rFonts w:ascii="Times New Roman" w:hAnsi="Times New Roman"/>
          <w:color w:val="828282"/>
          <w:rtl/>
        </w:rPr>
        <w:t xml:space="preserve">עֵדֻ֜ת </w:t>
      </w:r>
      <w:r>
        <w:rPr>
          <w:color w:val="FF0000"/>
          <w:vertAlign w:val="superscript"/>
          <w:rtl/>
        </w:rPr>
        <w:t>66807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66808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66809</w:t>
      </w:r>
      <w:r>
        <w:rPr>
          <w:rFonts w:ascii="Times New Roman" w:hAnsi="Times New Roman"/>
          <w:color w:val="828282"/>
          <w:rtl/>
        </w:rPr>
        <w:t xml:space="preserve">מֹועֵ֗ד </w:t>
      </w:r>
      <w:r>
        <w:rPr>
          <w:color w:val="FF0000"/>
          <w:vertAlign w:val="superscript"/>
          <w:rtl/>
        </w:rPr>
        <w:t>66810</w:t>
      </w:r>
      <w:r>
        <w:rPr>
          <w:rFonts w:ascii="Times New Roman" w:hAnsi="Times New Roman"/>
          <w:color w:val="828282"/>
          <w:rtl/>
        </w:rPr>
        <w:t xml:space="preserve">יַעֲרֹךְ֩ </w:t>
      </w:r>
      <w:r>
        <w:rPr>
          <w:color w:val="FF0000"/>
          <w:vertAlign w:val="superscript"/>
          <w:rtl/>
        </w:rPr>
        <w:t>66811</w:t>
      </w:r>
      <w:r>
        <w:rPr>
          <w:rFonts w:ascii="Times New Roman" w:hAnsi="Times New Roman"/>
          <w:color w:val="828282"/>
          <w:rtl/>
        </w:rPr>
        <w:t xml:space="preserve">אֹתֹ֨ו </w:t>
      </w:r>
      <w:r>
        <w:rPr>
          <w:color w:val="FF0000"/>
          <w:vertAlign w:val="superscript"/>
          <w:rtl/>
        </w:rPr>
        <w:t>66812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66813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66814</w:t>
      </w:r>
      <w:r>
        <w:rPr>
          <w:rFonts w:ascii="Times New Roman" w:hAnsi="Times New Roman"/>
          <w:color w:val="828282"/>
          <w:rtl/>
        </w:rPr>
        <w:t xml:space="preserve">עֶ֧רֶב </w:t>
      </w:r>
      <w:r>
        <w:rPr>
          <w:color w:val="FF0000"/>
          <w:vertAlign w:val="superscript"/>
          <w:rtl/>
        </w:rPr>
        <w:t>66815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66816</w:t>
      </w:r>
      <w:r>
        <w:rPr>
          <w:rFonts w:ascii="Times New Roman" w:hAnsi="Times New Roman"/>
          <w:color w:val="828282"/>
          <w:rtl/>
        </w:rPr>
        <w:t xml:space="preserve">בֹּ֛קֶר </w:t>
      </w:r>
      <w:r>
        <w:rPr>
          <w:color w:val="FF0000"/>
          <w:vertAlign w:val="superscript"/>
          <w:rtl/>
        </w:rPr>
        <w:t>66817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66818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66819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66820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מִחוּץ֩ לְפָרֹ֨כֶת הָעֵדֻ֜ת בְּאֹ֣הֶל מֹועֵ֗ד יַעֲרֹךְ֩ אֹתֹ֨ו אַהֲרֹ֜ן מֵעֶ֧רֶב עַד־בֹּ֛קֶר לִפְנֵ֥י יְהוָ֖ה תָּמִ֑יד חֻקַּ֥ת עֹולָ֖ם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424434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מֵעֶ֧רֶב עַד־בֹּ֛קֶר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315891, Leviticus 25:3</w:t>
        </w:r>
      </w:hyperlink>
    </w:p>
    <w:p>
      <w:pPr>
        <w:pStyle w:val="Hebrew"/>
      </w:pPr>
      <w:r>
        <w:t xml:space="preserve">וְשֵׁ֥שׁ שָׁנִ֖ים תִּזְמֹ֣ר כַּרְמֶ֑ךָ </w:t>
      </w:r>
    </w:p>
    <w:p>
      <w:pPr>
        <w:pStyle w:val="Hebrew"/>
      </w:pPr>
      <w:r>
        <w:rPr>
          <w:color w:val="FF0000"/>
          <w:vertAlign w:val="superscript"/>
          <w:rtl/>
        </w:rPr>
        <w:t>67200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67201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67202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67203</w:t>
      </w:r>
      <w:r>
        <w:rPr>
          <w:rFonts w:ascii="Times New Roman" w:hAnsi="Times New Roman"/>
          <w:color w:val="828282"/>
          <w:rtl/>
        </w:rPr>
        <w:t xml:space="preserve">תִּזְמֹ֣ר </w:t>
      </w:r>
      <w:r>
        <w:rPr>
          <w:color w:val="FF0000"/>
          <w:vertAlign w:val="superscript"/>
          <w:rtl/>
        </w:rPr>
        <w:t>67204</w:t>
      </w:r>
      <w:r>
        <w:rPr>
          <w:rFonts w:ascii="Times New Roman" w:hAnsi="Times New Roman"/>
          <w:color w:val="828282"/>
          <w:rtl/>
        </w:rPr>
        <w:t xml:space="preserve">כַּרְמֶ֑ךָ </w:t>
      </w:r>
    </w:p>
    <w:p>
      <w:pPr>
        <w:pStyle w:val="Hebrew"/>
      </w:pPr>
      <w:r>
        <w:rPr>
          <w:color w:val="828282"/>
        </w:rPr>
        <w:t xml:space="preserve">שֵׁ֤שׁ שָׁנִים֙ תִּזְרַ֣ע שָׂדֶ֔ךָ וְשֵׁ֥שׁ שָׁנִ֖ים תִּזְמֹ֣ר כַּרְמֶ֑ךָ וְאָסַפְתָּ֖ אֶת־תְּבוּאָתָֽהּ׃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67203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תִּזְמֹ֣ר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315906, 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424715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בַּחֹ֣דֶשׁ הַשְּׁבִעִ֔י בֶּעָשֹׂ֖ור לַחֹ֑דֶשׁ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67310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הַֽעֲבַרְתָּ֞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315922, 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315922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315922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315945, 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424837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בַּשָּׁנָ֣ה הַשְּׁבִיעִ֑ת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315948, 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67523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צִוִּ֤יתִי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316019, Leviticus 25:40</w:t>
        </w:r>
      </w:hyperlink>
    </w:p>
    <w:p>
      <w:pPr>
        <w:pStyle w:val="Hebrew"/>
      </w:pPr>
      <w:r>
        <w:t xml:space="preserve">עַד־שְׁנַ֥ת הַיֹּבֵ֖ל יַעֲבֹ֥ד 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67882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67883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67885</w:t>
      </w:r>
      <w:r>
        <w:rPr>
          <w:rFonts w:ascii="Times New Roman" w:hAnsi="Times New Roman"/>
          <w:color w:val="828282"/>
          <w:rtl/>
        </w:rPr>
        <w:t xml:space="preserve">יֹּבֵ֖ל </w:t>
      </w:r>
      <w:r>
        <w:rPr>
          <w:color w:val="FF0000"/>
          <w:vertAlign w:val="superscript"/>
          <w:rtl/>
        </w:rPr>
        <w:t>67886</w:t>
      </w:r>
      <w:r>
        <w:rPr>
          <w:rFonts w:ascii="Times New Roman" w:hAnsi="Times New Roman"/>
          <w:color w:val="828282"/>
          <w:rtl/>
        </w:rPr>
        <w:t xml:space="preserve">יַעֲבֹ֥ד </w:t>
      </w:r>
      <w:r>
        <w:rPr>
          <w:color w:val="FF0000"/>
          <w:vertAlign w:val="superscript"/>
          <w:rtl/>
        </w:rPr>
        <w:t>67887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כְּשָׂכִ֥יר כְּתֹושָׁ֖ב יִהְיֶ֣ה עִמָּ֑ךְ עַד־שְׁנַ֥ת הַיֹּבֵ֖ל יַעֲבֹ֥ד 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425084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עַד־שְׁנַ֥ת הַיֹּבֵ֖ל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316055, Leviticus 25:50</w:t>
        </w:r>
      </w:hyperlink>
    </w:p>
    <w:p>
      <w:pPr>
        <w:pStyle w:val="Hebrew"/>
      </w:pPr>
      <w:r>
        <w:t xml:space="preserve">וְחִשַּׁב֙ עִם־קֹנֵ֔הוּ עַ֖ד שְׁנַ֣ת הַיֹּבֵ֑ל </w:t>
      </w:r>
    </w:p>
    <w:p>
      <w:pPr>
        <w:pStyle w:val="Hebrew"/>
      </w:pPr>
      <w:r>
        <w:rPr>
          <w:color w:val="FF0000"/>
          <w:vertAlign w:val="superscript"/>
          <w:rtl/>
        </w:rPr>
        <w:t>68046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68047</w:t>
      </w:r>
      <w:r>
        <w:rPr>
          <w:rFonts w:ascii="Times New Roman" w:hAnsi="Times New Roman"/>
          <w:color w:val="828282"/>
          <w:rtl/>
        </w:rPr>
        <w:t xml:space="preserve">חִשַּׁב֙ </w:t>
      </w:r>
      <w:r>
        <w:rPr>
          <w:color w:val="FF0000"/>
          <w:vertAlign w:val="superscript"/>
          <w:rtl/>
        </w:rPr>
        <w:t>68048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68049</w:t>
      </w:r>
      <w:r>
        <w:rPr>
          <w:rFonts w:ascii="Times New Roman" w:hAnsi="Times New Roman"/>
          <w:color w:val="828282"/>
          <w:rtl/>
        </w:rPr>
        <w:t xml:space="preserve">קֹנֵ֔הוּ </w:t>
      </w:r>
      <w:r>
        <w:rPr>
          <w:color w:val="FF0000"/>
          <w:vertAlign w:val="superscript"/>
          <w:rtl/>
        </w:rPr>
        <w:t>68054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68055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68056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68057</w:t>
      </w:r>
      <w:r>
        <w:rPr>
          <w:rFonts w:ascii="Times New Roman" w:hAnsi="Times New Roman"/>
          <w:color w:val="828282"/>
          <w:rtl/>
        </w:rPr>
        <w:t xml:space="preserve">יֹּבֵ֑ל </w:t>
      </w:r>
    </w:p>
    <w:p>
      <w:pPr>
        <w:pStyle w:val="Hebrew"/>
      </w:pPr>
      <w:r>
        <w:rPr>
          <w:color w:val="828282"/>
        </w:rPr>
        <w:t xml:space="preserve">וְחִשַּׁב֙ עִם־קֹנֵ֔הוּ מִשְּׁנַת֙ הִמָּ֣כְרֹו לֹ֔ו עַ֖ד שְׁנַ֣ת הַיֹּבֵ֑ל וְהָיָ֞ה כֶּ֤סֶף מִמְכָּרֹו֙ בְּמִסְפַּ֣ר שָׁנִ֔ים כִּימֵ֥י שָׂכִ֖יר יִהְיֶ֥ה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425193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עַ֖ד שְׁנַ֣ת הַיֹּבֵ֑ל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316186, Leviticus 26:34</w:t>
        </w:r>
      </w:hyperlink>
    </w:p>
    <w:p>
      <w:pPr>
        <w:pStyle w:val="Hebrew"/>
      </w:pPr>
      <w:r>
        <w:t xml:space="preserve">אָז֩ תִּרְצֶ֨ה הָאָ֜רֶץ אֶת־שַׁבְּתֹתֶ֗יהָ כֹּ֚ל יְמֵ֣י </w:t>
      </w:r>
    </w:p>
    <w:p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316186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316186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316189, Leviticus 26:34</w:t>
        </w:r>
      </w:hyperlink>
    </w:p>
    <w:p>
      <w:pPr>
        <w:pStyle w:val="Hebrew"/>
      </w:pPr>
      <w:r>
        <w:t xml:space="preserve">אָ֚ז תִּשְׁבַּ֣ת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68711</w:t>
      </w:r>
      <w:r>
        <w:rPr>
          <w:rFonts w:ascii="Times New Roman" w:hAnsi="Times New Roman"/>
          <w:color w:val="828282"/>
          <w:rtl/>
        </w:rPr>
        <w:t xml:space="preserve">אָ֚ז </w:t>
      </w:r>
      <w:r>
        <w:rPr>
          <w:color w:val="FF0000"/>
          <w:vertAlign w:val="superscript"/>
          <w:rtl/>
        </w:rPr>
        <w:t>68712</w:t>
      </w:r>
      <w:r>
        <w:rPr>
          <w:rFonts w:ascii="Times New Roman" w:hAnsi="Times New Roman"/>
          <w:color w:val="828282"/>
          <w:rtl/>
        </w:rPr>
        <w:t xml:space="preserve">תִּשְׁבַּ֣ת </w:t>
      </w:r>
      <w:r>
        <w:rPr>
          <w:color w:val="FF0000"/>
          <w:vertAlign w:val="superscript"/>
          <w:rtl/>
        </w:rPr>
        <w:t>68713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68714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425675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אָ֚ז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316191, Leviticus 26:35</w:t>
        </w:r>
      </w:hyperlink>
    </w:p>
    <w:p>
      <w:pPr>
        <w:pStyle w:val="Hebrew"/>
      </w:pPr>
      <w:r>
        <w:t xml:space="preserve">כָּל־יְמֵ֥י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68719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68720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68722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כָּל־יְמֵ֥י הָשַּׁמָּ֖ה תִּשְׁבֹּ֑ת אֵ֣ת אֲשֶׁ֧ר לֹֽא־שָׁבְתָ֛ה בְּשַׁבְּתֹתֵיכֶ֖ם בְּשִׁבְתְּכֶ֥ם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68722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תִּשְׁבֹּ֑ת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316297, Leviticus 27:18</w:t>
        </w:r>
      </w:hyperlink>
    </w:p>
    <w:p>
      <w:pPr>
        <w:pStyle w:val="Hebrew"/>
      </w:pPr>
      <w:r>
        <w:t xml:space="preserve">וְאִם־אַחַ֣ר הַיֹּבֵל֮ יַקְדִּ֣ישׁ שָׂדֵהוּ֒ </w:t>
      </w:r>
    </w:p>
    <w:p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316297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316297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316314, 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316314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316314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69401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נָתַ֤ן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316680, Numbers 4:15</w:t>
        </w:r>
      </w:hyperlink>
    </w:p>
    <w:p>
      <w:pPr>
        <w:pStyle w:val="Hebrew"/>
      </w:pPr>
      <w:r>
        <w:t xml:space="preserve">וְאַחֲרֵי־כֵ֗ן יָבֹ֤אוּ בְנֵי־קְהָת֙ </w:t>
      </w:r>
    </w:p>
    <w:p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316680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316680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316913, Numbers 6:8</w:t>
        </w:r>
      </w:hyperlink>
    </w:p>
    <w:p>
      <w:pPr>
        <w:pStyle w:val="Hebrew"/>
      </w:pPr>
      <w:r>
        <w:t xml:space="preserve">כֹּ֖ל יְמֵ֣י נִזְרֹ֑ו קָדֹ֥שׁ 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316913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316913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316916, 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427837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טָהֳרָתֹ֔ו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316918, Numbers 6:10</w:t>
        </w:r>
      </w:hyperlink>
    </w:p>
    <w:p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316918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316918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317005, 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317005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317005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317023, 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317023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317023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317078, 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317078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317078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317248, 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75753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יְדַבֵּ֣ר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317264, 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428810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הַהֽוּא׃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317300, 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76085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יִהְיֶ֧ה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317301, Numbers 9:16</w:t>
        </w:r>
      </w:hyperlink>
    </w:p>
    <w:p>
      <w:pPr>
        <w:pStyle w:val="Hebrew"/>
      </w:pPr>
      <w:r>
        <w:t xml:space="preserve">כֵּ֚ן יִהְיֶ֣ה תָמִ֔יד </w:t>
      </w:r>
    </w:p>
    <w:p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317301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317301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76095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יִהְיֶ֣ה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317466, Numbers 11:9</w:t>
        </w:r>
      </w:hyperlink>
    </w:p>
    <w:p>
      <w:pPr>
        <w:pStyle w:val="Hebrew"/>
      </w:pPr>
      <w:r>
        <w:t xml:space="preserve">בְרֶ֧דֶת הַטַּ֛ל עַל־הַֽמַּחֲנֶ֖ה לָ֑יְלָה </w:t>
      </w:r>
    </w:p>
    <w:p>
      <w:pPr>
        <w:pStyle w:val="Hebrew"/>
      </w:pPr>
      <w:r>
        <w:rPr>
          <w:color w:val="FF0000"/>
          <w:vertAlign w:val="superscript"/>
          <w:rtl/>
        </w:rPr>
        <w:t>76956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76957</w:t>
      </w:r>
      <w:r>
        <w:rPr>
          <w:rFonts w:ascii="Times New Roman" w:hAnsi="Times New Roman"/>
          <w:color w:val="828282"/>
          <w:rtl/>
        </w:rPr>
        <w:t xml:space="preserve">רֶ֧דֶת </w:t>
      </w:r>
      <w:r>
        <w:rPr>
          <w:color w:val="FF0000"/>
          <w:vertAlign w:val="superscript"/>
          <w:rtl/>
        </w:rPr>
        <w:t>76958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76959</w:t>
      </w:r>
      <w:r>
        <w:rPr>
          <w:rFonts w:ascii="Times New Roman" w:hAnsi="Times New Roman"/>
          <w:color w:val="828282"/>
          <w:rtl/>
        </w:rPr>
        <w:t xml:space="preserve">טַּ֛ל </w:t>
      </w:r>
      <w:r>
        <w:rPr>
          <w:color w:val="FF0000"/>
          <w:vertAlign w:val="superscript"/>
          <w:rtl/>
        </w:rPr>
        <w:t>76960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76961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76962</w:t>
      </w:r>
      <w:r>
        <w:rPr>
          <w:rFonts w:ascii="Times New Roman" w:hAnsi="Times New Roman"/>
          <w:color w:val="828282"/>
          <w:rtl/>
        </w:rPr>
        <w:t xml:space="preserve">מַּחֲנֶ֖ה </w:t>
      </w:r>
      <w:r>
        <w:rPr>
          <w:color w:val="FF0000"/>
          <w:vertAlign w:val="superscript"/>
          <w:rtl/>
        </w:rPr>
        <w:t>76963</w:t>
      </w:r>
      <w:r>
        <w:rPr>
          <w:rFonts w:ascii="Times New Roman" w:hAnsi="Times New Roman"/>
          <w:color w:val="828282"/>
          <w:rtl/>
        </w:rPr>
        <w:t xml:space="preserve">לָ֑יְלָה </w:t>
      </w:r>
    </w:p>
    <w:p>
      <w:pPr>
        <w:pStyle w:val="Hebrew"/>
      </w:pPr>
      <w:r>
        <w:rPr>
          <w:color w:val="828282"/>
        </w:rPr>
        <w:t xml:space="preserve">וּבְרֶ֧דֶת הַטַּ֛ל עַל־הַֽמַּחֲנֶ֖ה לָ֑יְלָה יֵרֵ֥ד הַמָּ֖ן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429422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לָ֑יְלָה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317806, Numbers 14:11</w:t>
        </w:r>
      </w:hyperlink>
    </w:p>
    <w:p>
      <w:pPr>
        <w:pStyle w:val="Hebrew"/>
      </w:pPr>
      <w:r>
        <w:t xml:space="preserve">עַד־אָ֥נָה יְנַאֲצֻ֖נִי הָעָ֣ם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317806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317806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317887, Numbers 14:33</w:t>
        </w:r>
      </w:hyperlink>
    </w:p>
    <w:p>
      <w:pPr>
        <w:pStyle w:val="Hebrew"/>
      </w:pPr>
      <w:r>
        <w:t xml:space="preserve">וּ֠בְנֵיכֶם יִהְי֨וּ רֹעִ֤ים בַּמִּדְבָּר֙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79049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79050</w:t>
      </w:r>
      <w:r>
        <w:rPr>
          <w:rFonts w:ascii="Times New Roman" w:hAnsi="Times New Roman"/>
          <w:color w:val="828282"/>
          <w:rtl/>
        </w:rPr>
        <w:t xml:space="preserve">בְנֵיכֶם </w:t>
      </w:r>
      <w:r>
        <w:rPr>
          <w:color w:val="FF0000"/>
          <w:vertAlign w:val="superscript"/>
          <w:rtl/>
        </w:rPr>
        <w:t>79051</w:t>
      </w:r>
      <w:r>
        <w:rPr>
          <w:rFonts w:ascii="Times New Roman" w:hAnsi="Times New Roman"/>
          <w:color w:val="828282"/>
          <w:rtl/>
        </w:rPr>
        <w:t xml:space="preserve">יִהְי֨וּ </w:t>
      </w:r>
      <w:r>
        <w:rPr>
          <w:color w:val="FF0000"/>
          <w:vertAlign w:val="superscript"/>
          <w:rtl/>
        </w:rPr>
        <w:t>79052</w:t>
      </w:r>
      <w:r>
        <w:rPr>
          <w:rFonts w:ascii="Times New Roman" w:hAnsi="Times New Roman"/>
          <w:color w:val="828282"/>
          <w:rtl/>
        </w:rPr>
        <w:t xml:space="preserve">רֹעִ֤ים </w:t>
      </w:r>
      <w:r>
        <w:rPr>
          <w:color w:val="FF0000"/>
          <w:vertAlign w:val="superscript"/>
          <w:rtl/>
        </w:rPr>
        <w:t>79053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79054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79055</w:t>
      </w:r>
      <w:r>
        <w:rPr>
          <w:rFonts w:ascii="Times New Roman" w:hAnsi="Times New Roman"/>
          <w:color w:val="828282"/>
          <w:rtl/>
        </w:rPr>
        <w:t xml:space="preserve">מִּדְבָּר֙ </w:t>
      </w:r>
      <w:r>
        <w:rPr>
          <w:color w:val="FF0000"/>
          <w:vertAlign w:val="superscript"/>
          <w:rtl/>
        </w:rPr>
        <w:t>79056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79057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וּ֠בְנֵיכֶם יִהְי֨וּ רֹעִ֤ים בַּמִּדְבָּר֙ אַרְבָּעִ֣ים שָׁנָ֔ה וְנָשְׂא֖וּ אֶת־זְנוּתֵיכֶ֑ם עַד־תֹּ֥ם פִּגְרֵיכֶ֖ם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430703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אַרְבָּעִ֣ים שָׁנָ֔ה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317911, 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430777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318222, Numbers 17:6</w:t>
        </w:r>
      </w:hyperlink>
    </w:p>
    <w:p>
      <w:pPr>
        <w:pStyle w:val="Hebrew"/>
      </w:pPr>
      <w:r>
        <w:t xml:space="preserve">וַיִּלֹּ֜נוּ כָּל־עֲדַ֤ת בְּנֵֽי־יִשְׂרָאֵל֙ מִֽמָּחֳרָ֔ת עַל־מֹשֶׁ֥ה וְעַֽל־אַהֲרֹ֖ן </w:t>
      </w:r>
    </w:p>
    <w:p>
      <w:pPr>
        <w:pStyle w:val="Hebrew"/>
      </w:pPr>
      <w:r>
        <w:rPr>
          <w:color w:val="FF0000"/>
          <w:vertAlign w:val="superscript"/>
          <w:rtl/>
        </w:rPr>
        <w:t>80864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80865</w:t>
      </w:r>
      <w:r>
        <w:rPr>
          <w:rFonts w:ascii="Times New Roman" w:hAnsi="Times New Roman"/>
          <w:color w:val="828282"/>
          <w:rtl/>
        </w:rPr>
        <w:t xml:space="preserve">יִּלֹּ֜נוּ </w:t>
      </w:r>
      <w:r>
        <w:rPr>
          <w:color w:val="FF0000"/>
          <w:vertAlign w:val="superscript"/>
          <w:rtl/>
        </w:rPr>
        <w:t>80866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80867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80868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80869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80870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80871</w:t>
      </w:r>
      <w:r>
        <w:rPr>
          <w:rFonts w:ascii="Times New Roman" w:hAnsi="Times New Roman"/>
          <w:color w:val="828282"/>
          <w:rtl/>
        </w:rPr>
        <w:t xml:space="preserve">מָּחֳרָ֔ת </w:t>
      </w:r>
      <w:r>
        <w:rPr>
          <w:color w:val="FF0000"/>
          <w:vertAlign w:val="superscript"/>
          <w:rtl/>
        </w:rPr>
        <w:t>80872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80873</w:t>
      </w:r>
      <w:r>
        <w:rPr>
          <w:rFonts w:ascii="Times New Roman" w:hAnsi="Times New Roman"/>
          <w:color w:val="828282"/>
          <w:rtl/>
        </w:rPr>
        <w:t xml:space="preserve">מֹשֶׁ֥ה </w:t>
      </w:r>
      <w:r>
        <w:rPr>
          <w:color w:val="FF0000"/>
          <w:vertAlign w:val="superscript"/>
          <w:rtl/>
        </w:rPr>
        <w:t>80874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80875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80876</w:t>
      </w:r>
      <w:r>
        <w:rPr>
          <w:rFonts w:ascii="Times New Roman" w:hAnsi="Times New Roman"/>
          <w:color w:val="828282"/>
          <w:rtl/>
        </w:rPr>
        <w:t xml:space="preserve">אַהֲרֹ֖ן </w:t>
      </w:r>
    </w:p>
    <w:p>
      <w:pPr>
        <w:pStyle w:val="Hebrew"/>
      </w:pPr>
      <w:r>
        <w:rPr>
          <w:color w:val="828282"/>
        </w:rPr>
        <w:t xml:space="preserve">וַיִּלֹּ֜נוּ כָּל־עֲדַ֤ת בְּנֵֽי־יִשְׂרָאֵל֙ מִֽמָּחֳרָ֔ת עַל־מֹשֶׁ֥ה וְעַֽל־אַהֲרֹ֖ן לֵאמֹ֑ר אַתֶּ֥ם הֲמִתֶּ֖ם אֶת־עַ֥ם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431714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מִֽמָּחֳרָ֔ת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318429, Numbers 19:7</w:t>
        </w:r>
      </w:hyperlink>
    </w:p>
    <w:p>
      <w:pPr>
        <w:pStyle w:val="Hebrew"/>
      </w:pPr>
      <w:r>
        <w:t xml:space="preserve">וְאַחַ֖ר יָבֹ֣וא אֶל־הַֽמַּחֲנֶ֑ה </w:t>
      </w:r>
    </w:p>
    <w:p>
      <w:pPr>
        <w:pStyle w:val="Hebrew"/>
      </w:pPr>
      <w:r>
        <w:rPr>
          <w:color w:val="FF0000"/>
          <w:vertAlign w:val="superscript"/>
          <w:rtl/>
        </w:rPr>
        <w:t>82133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82134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82135</w:t>
      </w:r>
      <w:r>
        <w:rPr>
          <w:rFonts w:ascii="Times New Roman" w:hAnsi="Times New Roman"/>
          <w:color w:val="828282"/>
          <w:rtl/>
        </w:rPr>
        <w:t xml:space="preserve">יָבֹ֣וא </w:t>
      </w:r>
      <w:r>
        <w:rPr>
          <w:color w:val="FF0000"/>
          <w:vertAlign w:val="superscript"/>
          <w:rtl/>
        </w:rPr>
        <w:t>82136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82137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82138</w:t>
      </w:r>
      <w:r>
        <w:rPr>
          <w:rFonts w:ascii="Times New Roman" w:hAnsi="Times New Roman"/>
          <w:color w:val="828282"/>
          <w:rtl/>
        </w:rPr>
        <w:t xml:space="preserve">מַּחֲנֶ֑ה </w:t>
      </w:r>
    </w:p>
    <w:p>
      <w:pPr>
        <w:pStyle w:val="Hebrew"/>
      </w:pPr>
      <w:r>
        <w:rPr>
          <w:color w:val="828282"/>
        </w:rPr>
        <w:t xml:space="preserve">וְכִבֶּ֨ס בְּגָדָ֜יו הַכֹּהֵ֗ן וְרָחַ֤ץ בְּשָׂרֹו֙ בַּמַּ֔יִם וְאַחַ֖ר יָבֹ֣וא אֶל־הַֽמַּחֲנֶ֑ה וְטָמֵ֥א הַכֹּהֵ֖ן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432390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אַחַ֖ר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318441, Numbers 19:10</w:t>
        </w:r>
      </w:hyperlink>
    </w:p>
    <w:p>
      <w:pPr>
        <w:pStyle w:val="Hebrew"/>
      </w:pPr>
      <w:r>
        <w:t xml:space="preserve">וְטָמֵ֖א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318441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318441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318462, Numbers 19:14</w:t>
        </w:r>
      </w:hyperlink>
    </w:p>
    <w:p>
      <w:pPr>
        <w:pStyle w:val="Hebrew"/>
      </w:pPr>
      <w:r>
        <w:t xml:space="preserve">כָּל־וְכָל־יִטְמָ֖א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82317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82323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82324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82329</w:t>
      </w:r>
      <w:r>
        <w:rPr>
          <w:rFonts w:ascii="Times New Roman" w:hAnsi="Times New Roman"/>
          <w:color w:val="828282"/>
          <w:rtl/>
        </w:rPr>
        <w:t xml:space="preserve">יִטְמָ֖א </w:t>
      </w:r>
      <w:r>
        <w:rPr>
          <w:color w:val="FF0000"/>
          <w:vertAlign w:val="superscript"/>
          <w:rtl/>
        </w:rPr>
        <w:t>82330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82331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זֹ֚את הַתֹּורָ֔ה אָדָ֖ם כִּֽי־יָמ֣וּת בְּאֹ֑הֶל כָּל־הַבָּ֤א אֶל־הָאֹ֨הֶל֙ וְכָל־אֲשֶׁ֣ר בָּאֹ֔הֶל יִטְמָ֖א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82329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יִטְמָ֖א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318477, 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82431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הִזָּ֤ה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318836, Numbers 22:20</w:t>
        </w:r>
      </w:hyperlink>
    </w:p>
    <w:p>
      <w:pPr>
        <w:pStyle w:val="Hebrew"/>
      </w:pPr>
      <w:r>
        <w:t xml:space="preserve">וַיָּבֹ֨א אֱלֹהִ֥ים׀ אֶל־בִּלְעָם֮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84197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84198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84199</w:t>
      </w:r>
      <w:r>
        <w:rPr>
          <w:rFonts w:ascii="Times New Roman" w:hAnsi="Times New Roman"/>
          <w:color w:val="828282"/>
          <w:rtl/>
        </w:rPr>
        <w:t xml:space="preserve">אֱלֹהִ֥ים׀ </w:t>
      </w:r>
      <w:r>
        <w:rPr>
          <w:color w:val="FF0000"/>
          <w:vertAlign w:val="superscript"/>
          <w:rtl/>
        </w:rPr>
        <w:t>84200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84201</w:t>
      </w:r>
      <w:r>
        <w:rPr>
          <w:rFonts w:ascii="Times New Roman" w:hAnsi="Times New Roman"/>
          <w:color w:val="828282"/>
          <w:rtl/>
        </w:rPr>
        <w:t xml:space="preserve">בִּלְעָם֮ </w:t>
      </w:r>
      <w:r>
        <w:rPr>
          <w:color w:val="FF0000"/>
          <w:vertAlign w:val="superscript"/>
          <w:rtl/>
        </w:rPr>
        <w:t>84202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 xml:space="preserve">וַיָּבֹ֨א אֱלֹהִ֥ים׀ אֶל־בִּלְעָם֮ לַיְלָה֒ וַיֹּ֣אמֶר לֹ֗ו אִם־לִקְרֹ֤א לְךָ֙ בָּ֣אוּ הָאֲנָשִׁ֔ים ק֖וּם לֵ֣ךְ אִתָּ֑ם וְאַ֗ךְ אֶת־הַדָּבָ֛ר אֲשֶׁר־אֲדַבֵּ֥ר אֵלֶ֖יךָ אֹתֹ֥ו תַעֲשֶֽׂה׃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433646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לַיְלָה֒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318905, Numbers 22:33</w:t>
        </w:r>
      </w:hyperlink>
    </w:p>
    <w:p>
      <w:pPr>
        <w:pStyle w:val="Hebrew"/>
      </w:pPr>
      <w:r>
        <w:t xml:space="preserve">כִּ֥י עַתָּ֛ה גַּם־אֹתְכָ֥ה הָרַ֖גְתִּי </w:t>
      </w:r>
    </w:p>
    <w:p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318905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318905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318946, 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84668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319128, Numbers 24:11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85377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85378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בְּרַח־לְךָ֣ אֶל־מְקֹומֶ֑ךָ אָמַ֨רְתִּי֙ כַּבֵּ֣ד אֲכַבֶּדְךָ֔ וְהִנֵּ֛ה מְנָעֲךָ֥ יְהוָ֖ה מִכָּבֹֽוד׃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434498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319143, Numbers 24:14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319143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319143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319180, Numbers 24:22</w:t>
        </w:r>
      </w:hyperlink>
    </w:p>
    <w:p>
      <w:pPr>
        <w:pStyle w:val="Hebrew"/>
      </w:pPr>
      <w:r>
        <w:t xml:space="preserve">עַד־מָ֖ה אַשּׁ֥וּר תִּשְׁבֶּֽךָּ׃ </w:t>
      </w:r>
    </w:p>
    <w:p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319180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319180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319636, 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319636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319636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319668, Numbers 30:15</w:t>
        </w:r>
      </w:hyperlink>
    </w:p>
    <w:p>
      <w:pPr>
        <w:pStyle w:val="Hebrew"/>
      </w:pPr>
      <w:r>
        <w:t xml:space="preserve">וְאִם־הַחֲרֵשׁ֩ יַחֲרִ֨ישׁ לָ֥הּ אִישָׁהּ֮ מִיֹּ֣ום אֶל־יֹום֒ </w:t>
      </w:r>
    </w:p>
    <w:p>
      <w:pPr>
        <w:pStyle w:val="Hebrew"/>
      </w:pPr>
      <w:r>
        <w:rPr>
          <w:color w:val="FF0000"/>
          <w:vertAlign w:val="superscript"/>
          <w:rtl/>
        </w:rPr>
        <w:t>88815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88816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88817</w:t>
      </w:r>
      <w:r>
        <w:rPr>
          <w:rFonts w:ascii="Times New Roman" w:hAnsi="Times New Roman"/>
          <w:color w:val="828282"/>
          <w:rtl/>
        </w:rPr>
        <w:t xml:space="preserve">הַחֲרֵשׁ֩ </w:t>
      </w:r>
      <w:r>
        <w:rPr>
          <w:color w:val="FF0000"/>
          <w:vertAlign w:val="superscript"/>
          <w:rtl/>
        </w:rPr>
        <w:t>88818</w:t>
      </w:r>
      <w:r>
        <w:rPr>
          <w:rFonts w:ascii="Times New Roman" w:hAnsi="Times New Roman"/>
          <w:color w:val="828282"/>
          <w:rtl/>
        </w:rPr>
        <w:t xml:space="preserve">יַחֲרִ֨ישׁ </w:t>
      </w:r>
      <w:r>
        <w:rPr>
          <w:color w:val="FF0000"/>
          <w:vertAlign w:val="superscript"/>
          <w:rtl/>
        </w:rPr>
        <w:t>88819</w:t>
      </w:r>
      <w:r>
        <w:rPr>
          <w:rFonts w:ascii="Times New Roman" w:hAnsi="Times New Roman"/>
          <w:color w:val="828282"/>
          <w:rtl/>
        </w:rPr>
        <w:t xml:space="preserve">לָ֥הּ </w:t>
      </w:r>
      <w:r>
        <w:rPr>
          <w:color w:val="FF0000"/>
          <w:vertAlign w:val="superscript"/>
          <w:rtl/>
        </w:rPr>
        <w:t>88820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88821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88822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88823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88824</w:t>
      </w:r>
      <w:r>
        <w:rPr>
          <w:rFonts w:ascii="Times New Roman" w:hAnsi="Times New Roman"/>
          <w:color w:val="828282"/>
          <w:rtl/>
        </w:rPr>
        <w:t xml:space="preserve">יֹום֒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88818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יַחֲרִ֨ישׁ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319672, 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436051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319736, 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319736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319736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319738, Numbers 31:24</w:t>
        </w:r>
      </w:hyperlink>
    </w:p>
    <w:p>
      <w:pPr>
        <w:pStyle w:val="Hebrew"/>
      </w:pPr>
      <w:r>
        <w:t xml:space="preserve">וְאַחַ֖ר תָּבֹ֥אוּ אֶל־הַֽמַּחֲנֶֽה׃ פ </w:t>
      </w:r>
    </w:p>
    <w:p>
      <w:pPr>
        <w:pStyle w:val="Hebrew"/>
      </w:pPr>
      <w:r>
        <w:rPr>
          <w:color w:val="FF0000"/>
          <w:vertAlign w:val="superscript"/>
          <w:rtl/>
        </w:rPr>
        <w:t>89355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89356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89357</w:t>
      </w:r>
      <w:r>
        <w:rPr>
          <w:rFonts w:ascii="Times New Roman" w:hAnsi="Times New Roman"/>
          <w:color w:val="828282"/>
          <w:rtl/>
        </w:rPr>
        <w:t xml:space="preserve">תָּבֹ֥אוּ </w:t>
      </w:r>
      <w:r>
        <w:rPr>
          <w:color w:val="FF0000"/>
          <w:vertAlign w:val="superscript"/>
          <w:rtl/>
        </w:rPr>
        <w:t>89358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89359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89360</w:t>
      </w:r>
      <w:r>
        <w:rPr>
          <w:rFonts w:ascii="Times New Roman" w:hAnsi="Times New Roman"/>
          <w:color w:val="828282"/>
          <w:rtl/>
        </w:rPr>
        <w:t xml:space="preserve">מַּחֲנֶֽה׃ פ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436261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אַחַ֖ר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319828, 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90069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יִּֽחַר־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319867, Numbers 32:22</w:t>
        </w:r>
      </w:hyperlink>
    </w:p>
    <w:p>
      <w:pPr>
        <w:pStyle w:val="Hebrew"/>
      </w:pPr>
      <w:r>
        <w:t xml:space="preserve">וְאַחַ֣ר תָּשֻׁ֔בוּ </w:t>
      </w:r>
    </w:p>
    <w:p>
      <w:pPr>
        <w:pStyle w:val="Hebrew"/>
      </w:pPr>
      <w:r>
        <w:rPr>
          <w:color w:val="FF0000"/>
          <w:vertAlign w:val="superscript"/>
          <w:rtl/>
        </w:rPr>
        <w:t>90301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90302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90303</w:t>
      </w:r>
      <w:r>
        <w:rPr>
          <w:rFonts w:ascii="Times New Roman" w:hAnsi="Times New Roman"/>
          <w:color w:val="828282"/>
          <w:rtl/>
        </w:rPr>
        <w:t xml:space="preserve">תָּשֻׁ֔בוּ </w:t>
      </w:r>
    </w:p>
    <w:p>
      <w:pPr>
        <w:pStyle w:val="Hebrew"/>
      </w:pPr>
      <w:r>
        <w:rPr>
          <w:color w:val="828282"/>
        </w:rPr>
        <w:t xml:space="preserve">וְנִכְבְּשָׁ֨ה הָאָ֜רֶץ לִפְנֵ֤י יְהוָה֙ וְאַחַ֣ר תָּשֻׁ֔בוּ וִהְיִיתֶ֧ם נְקִיִּ֛ים מֵיְהוָ֖ה וּמִיִּשְׂרָאֵ֑ל וְ֠הָיְתָה הָאָ֨רֶץ הַזֹּ֥את לָכֶ֛ם לַאֲחֻזָּ֖ה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436672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אַחַ֣ר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320008, 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437133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בְּמֹתֹ֖ו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320237, Numbers 35:32</w:t>
        </w:r>
      </w:hyperlink>
    </w:p>
    <w:p>
      <w:pPr>
        <w:pStyle w:val="Hebrew"/>
      </w:pPr>
      <w:r>
        <w:t xml:space="preserve">לָשֶׁ֣בֶת בָּאָ֔רֶץ עַד־מֹ֖ות הַכֹּהֵֽן׃ </w:t>
      </w:r>
    </w:p>
    <w:p>
      <w:pPr>
        <w:pStyle w:val="Hebrew"/>
      </w:pPr>
      <w:r>
        <w:rPr>
          <w:color w:val="FF0000"/>
          <w:vertAlign w:val="superscript"/>
          <w:rtl/>
        </w:rPr>
        <w:t>92446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92447</w:t>
      </w:r>
      <w:r>
        <w:rPr>
          <w:rFonts w:ascii="Times New Roman" w:hAnsi="Times New Roman"/>
          <w:color w:val="828282"/>
          <w:rtl/>
        </w:rPr>
        <w:t xml:space="preserve">שֶׁ֣בֶת </w:t>
      </w:r>
      <w:r>
        <w:rPr>
          <w:color w:val="FF0000"/>
          <w:vertAlign w:val="superscript"/>
          <w:rtl/>
        </w:rPr>
        <w:t>92448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92449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92450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92451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92452</w:t>
      </w:r>
      <w:r>
        <w:rPr>
          <w:rFonts w:ascii="Times New Roman" w:hAnsi="Times New Roman"/>
          <w:color w:val="828282"/>
          <w:rtl/>
        </w:rPr>
        <w:t xml:space="preserve">מֹ֖ות </w:t>
      </w:r>
      <w:r>
        <w:rPr>
          <w:color w:val="FF0000"/>
          <w:vertAlign w:val="superscript"/>
          <w:rtl/>
        </w:rPr>
        <w:t>92453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92454</w:t>
      </w:r>
      <w:r>
        <w:rPr>
          <w:rFonts w:ascii="Times New Roman" w:hAnsi="Times New Roman"/>
          <w:color w:val="828282"/>
          <w:rtl/>
        </w:rPr>
        <w:t xml:space="preserve">כֹּהֵֽן׃ </w:t>
      </w:r>
    </w:p>
    <w:p>
      <w:pPr>
        <w:pStyle w:val="Hebrew"/>
      </w:pPr>
      <w:r>
        <w:rPr>
          <w:color w:val="828282"/>
        </w:rPr>
        <w:t xml:space="preserve">וְלֹא־תִקְח֣וּ כֹ֔פֶר לָנ֖וּס אֶל־עִ֣יר מִקְלָטֹ֑ו לָשׁוּב֙ לָשֶׁ֣בֶת בָּאָ֔רֶץ עַד־מֹ֖ות 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92447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שֶׁ֣בֶת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320294, 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438063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בְּאַרְבָּעִ֣ים שָׁנָ֔ה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438065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בְּאֶחָ֣ד לַחֹ֑דֶשׁ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320349, 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438220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הַהִ֑וא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320639, 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439067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הַהִ֔וא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320664, Deuteronomy 3:14</w:t>
        </w:r>
      </w:hyperlink>
    </w:p>
    <w:p>
      <w:pPr>
        <w:pStyle w:val="Hebrew"/>
      </w:pPr>
      <w:r>
        <w:t xml:space="preserve">אֶת־הַבָּשָׁן֙ חַוֹּ֣ת יָאִ֔יר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94814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94815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94816</w:t>
      </w:r>
      <w:r>
        <w:rPr>
          <w:rFonts w:ascii="Times New Roman" w:hAnsi="Times New Roman"/>
          <w:color w:val="828282"/>
          <w:rtl/>
        </w:rPr>
        <w:t xml:space="preserve">בָּשָׁן֙ </w:t>
      </w:r>
      <w:r>
        <w:rPr>
          <w:color w:val="FF0000"/>
          <w:vertAlign w:val="superscript"/>
          <w:rtl/>
        </w:rPr>
        <w:t>94817</w:t>
      </w:r>
      <w:r>
        <w:rPr>
          <w:rFonts w:ascii="Times New Roman" w:hAnsi="Times New Roman"/>
          <w:color w:val="828282"/>
          <w:rtl/>
        </w:rPr>
        <w:t xml:space="preserve">חַוֹּ֣ת </w:t>
      </w:r>
      <w:r>
        <w:rPr>
          <w:color w:val="FF0000"/>
          <w:vertAlign w:val="superscript"/>
          <w:rtl/>
        </w:rPr>
        <w:t>94818</w:t>
      </w:r>
      <w:r>
        <w:rPr>
          <w:rFonts w:ascii="Times New Roman" w:hAnsi="Times New Roman"/>
          <w:color w:val="828282"/>
          <w:rtl/>
        </w:rPr>
        <w:t xml:space="preserve">יָאִ֔יר </w:t>
      </w:r>
      <w:r>
        <w:rPr>
          <w:color w:val="FF0000"/>
          <w:vertAlign w:val="superscript"/>
          <w:rtl/>
        </w:rPr>
        <w:t>94819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94820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יָאִ֣יר בֶּן־מְנַשֶּׁ֗ה לָקַח֙ אֶת־כָּל־חֶ֣בֶל אַרְגֹּ֔ב עַד־גְּב֥וּל הַגְּשׁוּרִ֖י וְהַמַּֽעֲכָתִ֑י וַיִּקְרָא֩ אֹתָ֨ם עַל־שְׁמֹ֤ו אֶת־הַבָּשָׁן֙ חַוֹּ֣ת יָאִ֔יר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439152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עַ֖ד הַיֹּ֥ום הַזֶּֽה׃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320669, 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439168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הַהִ֖וא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320685, 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320685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320685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320723, Deuteronomy 4:1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95158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95159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יִשְׂרָאֵ֗ל שְׁמַ֤ע אֶל־הַֽחֻקִּים֙ וְאֶל־הַמִּשְׁפָּטִ֔ים אֲשֶׁ֧ר אָֽנֹכִ֛י מְלַמֵּ֥ד אֶתְכֶ֖ם לַעֲשֹׂ֑ות לְמַ֣עַן תִּֽחְי֗וּ וּבָאתֶם֙ וִֽירִשְׁתֶּ֣ם אֶת־הָאָ֔רֶץ אֲשֶׁ֧ר יְהוָ֛ה אֱלֹהֵ֥י אֲבֹתֵיכֶ֖ם נֹתֵ֥ן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439320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עַתָּ֣ה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320765, Deuteronomy 4:8</w:t>
        </w:r>
      </w:hyperlink>
    </w:p>
    <w:p>
      <w:pPr>
        <w:pStyle w:val="Hebrew"/>
      </w:pPr>
      <w:r>
        <w:t xml:space="preserve">אֲשֶׁ֧ר אָנֹכִ֛י נֹתֵ֥ן לִפְנֵיכֶ֖ם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95336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95337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95338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95339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95340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95341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95342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וּמִי֙ גֹּ֣וי גָּדֹ֔ול אֲשֶׁר־לֹ֛ו חֻקִּ֥ים וּמִשְׁפָּטִ֖ים צַדִּיקִ֑ם כְּכֹל֙ הַתֹּורָ֣ה הַזֹּ֔את אֲשֶׁ֧ר אָנֹכִ֛י נֹתֵ֥ן לִפְנֵיכֶ֖ם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95338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נֹתֵ֥ן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320778, Deuteronomy 4:10</w:t>
        </w:r>
      </w:hyperlink>
    </w:p>
    <w:p>
      <w:pPr>
        <w:pStyle w:val="Hebrew"/>
      </w:pPr>
      <w:r>
        <w:t xml:space="preserve">לְיִרְאָ֣ה אֹתִ֗י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320778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320778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320841, Deuteronomy 4:26</w:t>
        </w:r>
      </w:hyperlink>
    </w:p>
    <w:p>
      <w:pPr>
        <w:pStyle w:val="Hebrew"/>
      </w:pPr>
      <w:r>
        <w:t xml:space="preserve">הַעִידֹתִי֩ בָכֶ֨ם הַיֹּ֜ום אֶת־הַשָּׁמַ֣יִם וְאֶת־הָאָ֗רֶץ </w:t>
      </w:r>
    </w:p>
    <w:p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320841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320841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320902, Deuteronomy 4:40</w:t>
        </w:r>
      </w:hyperlink>
    </w:p>
    <w:p>
      <w:pPr>
        <w:pStyle w:val="Hebrew"/>
      </w:pPr>
      <w:r>
        <w:t xml:space="preserve">אֲשֶׁ֨ר אָנֹכִ֤י מְצַוְּךָ֙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320902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320902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96106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מְצַוְּךָ֙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320906, Deuteronomy 4:41</w:t>
        </w:r>
      </w:hyperlink>
    </w:p>
    <w:p>
      <w:pPr>
        <w:pStyle w:val="Hebrew"/>
      </w:pPr>
      <w:r>
        <w:t xml:space="preserve">אָ֣ז יַבְדִּ֤יל מֹשֶׁה֙ שָׁלֹ֣שׁ עָרִ֔ים בְּעֵ֖בֶר הַיַּרְדֵּ֑ן מִזְרְחָ֖ה שָֽׁמֶשׁ׃ </w:t>
      </w:r>
    </w:p>
    <w:p>
      <w:pPr>
        <w:pStyle w:val="Hebrew"/>
      </w:pPr>
      <w:r>
        <w:rPr>
          <w:color w:val="FF0000"/>
          <w:vertAlign w:val="superscript"/>
          <w:rtl/>
        </w:rPr>
        <w:t>96131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96132</w:t>
      </w:r>
      <w:r>
        <w:rPr>
          <w:rFonts w:ascii="Times New Roman" w:hAnsi="Times New Roman"/>
          <w:color w:val="828282"/>
          <w:rtl/>
        </w:rPr>
        <w:t xml:space="preserve">יַבְדִּ֤יל </w:t>
      </w:r>
      <w:r>
        <w:rPr>
          <w:color w:val="FF0000"/>
          <w:vertAlign w:val="superscript"/>
          <w:rtl/>
        </w:rPr>
        <w:t>96133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96134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96135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96136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96137</w:t>
      </w:r>
      <w:r>
        <w:rPr>
          <w:rFonts w:ascii="Times New Roman" w:hAnsi="Times New Roman"/>
          <w:color w:val="828282"/>
          <w:rtl/>
        </w:rPr>
        <w:t xml:space="preserve">עֵ֖בֶר </w:t>
      </w:r>
      <w:r>
        <w:rPr>
          <w:color w:val="FF0000"/>
          <w:vertAlign w:val="superscript"/>
          <w:rtl/>
        </w:rPr>
        <w:t>96138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96139</w:t>
      </w:r>
      <w:r>
        <w:rPr>
          <w:rFonts w:ascii="Times New Roman" w:hAnsi="Times New Roman"/>
          <w:color w:val="828282"/>
          <w:rtl/>
        </w:rPr>
        <w:t xml:space="preserve">יַּרְדֵּ֑ן </w:t>
      </w:r>
      <w:r>
        <w:rPr>
          <w:color w:val="FF0000"/>
          <w:vertAlign w:val="superscript"/>
          <w:rtl/>
        </w:rPr>
        <w:t>96140</w:t>
      </w:r>
      <w:r>
        <w:rPr>
          <w:rFonts w:ascii="Times New Roman" w:hAnsi="Times New Roman"/>
          <w:color w:val="828282"/>
          <w:rtl/>
        </w:rPr>
        <w:t xml:space="preserve">מִזְרְחָ֖ה </w:t>
      </w:r>
      <w:r>
        <w:rPr>
          <w:color w:val="FF0000"/>
          <w:vertAlign w:val="superscript"/>
          <w:rtl/>
        </w:rPr>
        <w:t>96141</w:t>
      </w:r>
      <w:r>
        <w:rPr>
          <w:rFonts w:ascii="Times New Roman" w:hAnsi="Times New Roman"/>
          <w:color w:val="828282"/>
          <w:rtl/>
        </w:rPr>
        <w:t xml:space="preserve">שָֽׁמֶשׁ׃ </w:t>
      </w:r>
    </w:p>
    <w:p>
      <w:pPr>
        <w:pStyle w:val="Hebrew"/>
      </w:pPr>
      <w:r>
        <w:rPr>
          <w:color w:val="828282"/>
        </w:rPr>
        <w:t xml:space="preserve">אָ֣ז יַבְדִּ֤יל מֹשֶׁה֙ שָׁלֹ֣שׁ עָרִ֔ים בְּעֵ֖בֶר הַיַּרְדֵּ֑ן מִזְרְחָ֖ה שָֽׁמֶשׁ׃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439871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אָ֣ז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320938, Deuteronomy 5:3</w:t>
        </w:r>
      </w:hyperlink>
    </w:p>
    <w:p>
      <w:pPr>
        <w:pStyle w:val="Hebrew"/>
      </w:pPr>
      <w:r>
        <w:t xml:space="preserve">אֵ֥לֶּה פֹ֛ה הַיֹּ֖ום כֻּלָּ֥נוּ חַיִּֽים׃ </w:t>
      </w:r>
    </w:p>
    <w:p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320938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320938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320940, 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96385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עֹמֵ֨ד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320963, Deuteronomy 5:13</w:t>
        </w:r>
      </w:hyperlink>
    </w:p>
    <w:p>
      <w:pPr>
        <w:pStyle w:val="Hebrew"/>
      </w:pPr>
      <w:r>
        <w:t xml:space="preserve">שֵׁ֤֣שֶׁת יָמִ֣ים֙ תַּֽעֲבֹ֔ד֮ </w:t>
      </w:r>
    </w:p>
    <w:p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320963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320963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96533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תַּֽעֲבֹ֔ד֮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320998, Deuteronomy 5:24</w:t>
        </w:r>
      </w:hyperlink>
    </w:p>
    <w:p>
      <w:pPr>
        <w:pStyle w:val="Hebrew"/>
      </w:pPr>
      <w:r>
        <w:t xml:space="preserve">הַיֹּ֤ום הַזֶּה֙ רָאִ֔ינוּ </w:t>
      </w:r>
    </w:p>
    <w:p>
      <w:pPr>
        <w:pStyle w:val="Hebrew"/>
      </w:pPr>
      <w:r>
        <w:rPr>
          <w:color w:val="FF0000"/>
          <w:vertAlign w:val="superscript"/>
          <w:rtl/>
        </w:rPr>
        <w:t>96754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96756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96758</w:t>
      </w:r>
      <w:r>
        <w:rPr>
          <w:rFonts w:ascii="Times New Roman" w:hAnsi="Times New Roman"/>
          <w:color w:val="828282"/>
          <w:rtl/>
        </w:rPr>
        <w:t xml:space="preserve">רָאִ֔ינוּ </w:t>
      </w:r>
    </w:p>
    <w:p>
      <w:pPr>
        <w:pStyle w:val="Hebrew"/>
      </w:pPr>
      <w:r>
        <w:rPr>
          <w:color w:val="828282"/>
        </w:rPr>
        <w:t xml:space="preserve">וַתֹּאמְר֗וּ הֵ֣ן הֶרְאָ֜נוּ יְהוָ֤ה אֱלֹהֵ֨ינוּ֙ אֶת־כְּבֹדֹ֣ו וְאֶת־גָּדְלֹ֔ו וְאֶת־קֹלֹ֥ו שָׁמַ֖עְנוּ מִתֹּ֣וךְ הָאֵ֑שׁ הַיֹּ֤ום הַזֶּה֙ רָאִ֔ינוּ כִּֽי־יְדַבֵּ֧ר אֱלֹהִ֛ים אֶת־הָֽאָדָ֖ם וָחָֽי׃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440162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הַיֹּ֤ום הַזֶּה֙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321029, Deuteronomy 5:29</w:t>
        </w:r>
      </w:hyperlink>
    </w:p>
    <w:p>
      <w:pPr>
        <w:pStyle w:val="Hebrew"/>
      </w:pPr>
      <w:r>
        <w:t xml:space="preserve">לְמַ֨עַן יִיטַ֥ב לָהֶ֛ם וְלִבְנֵיהֶ֖ם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321029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321029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321117, Deuteronomy 6:20</w:t>
        </w:r>
      </w:hyperlink>
    </w:p>
    <w:p>
      <w:pPr>
        <w:pStyle w:val="Hebrew"/>
      </w:pPr>
      <w:r>
        <w:t xml:space="preserve">כִּֽי־יִשְׁאָלְךָ֥ בִנְךָ֛ מָחָ֖ר </w:t>
      </w:r>
    </w:p>
    <w:p>
      <w:pPr>
        <w:pStyle w:val="Hebrew"/>
      </w:pPr>
      <w:r>
        <w:rPr>
          <w:color w:val="FF0000"/>
          <w:vertAlign w:val="superscript"/>
          <w:rtl/>
        </w:rPr>
        <w:t>97294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97295</w:t>
      </w:r>
      <w:r>
        <w:rPr>
          <w:rFonts w:ascii="Times New Roman" w:hAnsi="Times New Roman"/>
          <w:color w:val="828282"/>
          <w:rtl/>
        </w:rPr>
        <w:t xml:space="preserve">יִשְׁאָלְךָ֥ </w:t>
      </w:r>
      <w:r>
        <w:rPr>
          <w:color w:val="FF0000"/>
          <w:vertAlign w:val="superscript"/>
          <w:rtl/>
        </w:rPr>
        <w:t>97296</w:t>
      </w:r>
      <w:r>
        <w:rPr>
          <w:rFonts w:ascii="Times New Roman" w:hAnsi="Times New Roman"/>
          <w:color w:val="828282"/>
          <w:rtl/>
        </w:rPr>
        <w:t xml:space="preserve">בִנְךָ֛ </w:t>
      </w:r>
      <w:r>
        <w:rPr>
          <w:color w:val="FF0000"/>
          <w:vertAlign w:val="superscript"/>
          <w:rtl/>
        </w:rPr>
        <w:t>97297</w:t>
      </w:r>
      <w:r>
        <w:rPr>
          <w:rFonts w:ascii="Times New Roman" w:hAnsi="Times New Roman"/>
          <w:color w:val="828282"/>
          <w:rtl/>
        </w:rPr>
        <w:t xml:space="preserve">מָחָ֖ר </w:t>
      </w:r>
    </w:p>
    <w:p>
      <w:pPr>
        <w:pStyle w:val="Hebrew"/>
      </w:pPr>
      <w:r>
        <w:rPr>
          <w:color w:val="828282"/>
        </w:rPr>
        <w:t xml:space="preserve">כִּֽי־יִשְׁאָלְךָ֥ בִנְךָ֛ מָחָ֖ר לֵאמֹ֑ר מָ֣ה הָעֵדֹ֗ת וְהַֽחֻקִּים֙ וְהַמִּשְׁפָּטִ֔ים אֲשֶׁ֥ר צִוָּ֛ה יְהוָ֥ה אֱלֹהֵ֖ינוּ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97295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יִשְׁאָלְךָ֥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321330, Deuteronomy 8:19</w:t>
        </w:r>
      </w:hyperlink>
    </w:p>
    <w:p>
      <w:pPr>
        <w:pStyle w:val="Hebrew"/>
      </w:pPr>
      <w:r>
        <w:t xml:space="preserve">הַעִדֹ֤תִי בָכֶם֙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98374</w:t>
      </w:r>
      <w:r>
        <w:rPr>
          <w:rFonts w:ascii="Times New Roman" w:hAnsi="Times New Roman"/>
          <w:color w:val="828282"/>
          <w:rtl/>
        </w:rPr>
        <w:t xml:space="preserve">הַעִדֹ֤תִי </w:t>
      </w:r>
      <w:r>
        <w:rPr>
          <w:color w:val="FF0000"/>
          <w:vertAlign w:val="superscript"/>
          <w:rtl/>
        </w:rPr>
        <w:t>98375</w:t>
      </w:r>
      <w:r>
        <w:rPr>
          <w:rFonts w:ascii="Times New Roman" w:hAnsi="Times New Roman"/>
          <w:color w:val="828282"/>
          <w:rtl/>
        </w:rPr>
        <w:t xml:space="preserve">בָכֶם֙ </w:t>
      </w:r>
      <w:r>
        <w:rPr>
          <w:color w:val="FF0000"/>
          <w:vertAlign w:val="superscript"/>
          <w:rtl/>
        </w:rPr>
        <w:t>98376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98377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וְהָיָ֗ה אִם־שָׁכֹ֤חַ תִּשְׁכַּח֙ אֶת־יְהוָ֣ה אֱלֹהֶ֔יךָ וְהָֽלַכְתָּ֗ אַחֲרֵי֙ אֱלֹהִ֣ים אֲחֵרִ֔ים וַעֲבַדְתָּ֖ם וְהִשְׁתַּחֲוִ֣יתָ לָהֶ֑ם הַעִדֹ֤תִי בָכֶם֙ הַיֹּ֔ום כִּ֥י אָבֹ֖ד תֹּאבֵדֽוּן׃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441125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הַיֹּ֔ום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321373, Deuteronomy 9:7</w:t>
        </w:r>
      </w:hyperlink>
    </w:p>
    <w:p>
      <w:pPr>
        <w:pStyle w:val="Hebrew"/>
      </w:pPr>
      <w:r>
        <w:t xml:space="preserve">לְמִן־הַיֹּ֞ום מַמְרִ֥ים הֱיִיתֶ֖ם עִם־יְהוָֽה׃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98587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98588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98589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98590</w:t>
      </w:r>
      <w:r>
        <w:rPr>
          <w:rFonts w:ascii="Times New Roman" w:hAnsi="Times New Roman"/>
          <w:color w:val="828282"/>
          <w:rtl/>
        </w:rPr>
        <w:t xml:space="preserve">יֹּ֞ום </w:t>
      </w:r>
      <w:r>
        <w:rPr>
          <w:color w:val="FF0000"/>
          <w:vertAlign w:val="superscript"/>
          <w:rtl/>
        </w:rPr>
        <w:t>98603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98604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98605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98606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זְכֹר֙ אַל־תִּשְׁכַּ֔ח אֵ֧ת אֲשֶׁר־הִקְצַ֛פְתָּ אֶת־יְהוָ֥ה אֱלֹהֶ֖יךָ בַּמִּדְבָּ֑ר לְמִן־הַיֹּ֞ום אֲשֶׁר־יָצָ֣אתָ׀ מֵאֶ֣רֶץ מִצְרַ֗יִם עַד־בֹּֽאֲכֶם֙ עַד־הַמָּקֹ֣ום הַזֶּ֔ה מַמְרִ֥ים הֱיִיתֶ֖ם עִם־יְהוָֽה׃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98604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הֱיִיתֶ֖ם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321382, Deuteronomy 9:9</w:t>
        </w:r>
      </w:hyperlink>
    </w:p>
    <w:p>
      <w:pPr>
        <w:pStyle w:val="Hebrew"/>
      </w:pPr>
      <w:r>
        <w:t xml:space="preserve">וָאֵשֵׁ֣ב בָּהָ֗ר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321382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321382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441273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אַרְבָּעִ֥ים יֹום֙ וְאַרְבָּעִ֣ים לַ֔יְלָה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321388, 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441296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הַקָּהָֽל׃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321421, Deuteronomy 9:18</w:t>
        </w:r>
      </w:hyperlink>
    </w:p>
    <w:p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321421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321421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321434, 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321434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321434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321452, Deuteronomy 9:24</w:t>
        </w:r>
      </w:hyperlink>
    </w:p>
    <w:p>
      <w:pPr>
        <w:pStyle w:val="Hebrew"/>
      </w:pPr>
      <w:r>
        <w:t xml:space="preserve">מַמְרִ֥ים הֱיִיתֶ֖ם עִם־יְהוָ֑ה מִיֹּ֖ום </w:t>
      </w:r>
    </w:p>
    <w:p>
      <w:pPr>
        <w:pStyle w:val="Hebrew"/>
      </w:pPr>
      <w:r>
        <w:rPr>
          <w:color w:val="FF0000"/>
          <w:vertAlign w:val="superscript"/>
          <w:rtl/>
        </w:rPr>
        <w:t>98992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98993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98994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98995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98996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98997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מַמְרִ֥ים הֱיִיתֶ֖ם עִם־יְהוָ֑ה מִיֹּ֖ום דַּעְתִּ֥י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441488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מִיֹּ֖ום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321476, Deuteronomy 10:1</w:t>
        </w:r>
      </w:hyperlink>
    </w:p>
    <w:p>
      <w:pPr>
        <w:pStyle w:val="Hebrew"/>
      </w:pPr>
      <w:r>
        <w:t xml:space="preserve">בָּעֵ֨ת הַהִ֜וא אָמַ֧ר יְהוָ֣ה אֵלַ֗י </w:t>
      </w:r>
    </w:p>
    <w:p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321476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321476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321560, Deuteronomy 10:22</w:t>
        </w:r>
      </w:hyperlink>
    </w:p>
    <w:p>
      <w:pPr>
        <w:pStyle w:val="Hebrew"/>
      </w:pPr>
      <w:r>
        <w:t xml:space="preserve">וְעַתָּ֗ה שָֽׂמְךָ֙ יְהוָ֣ה אֱלֹהֶ֔יךָ כְּכֹוכְבֵ֥י הַשָּׁמַ֖יִם לָרֹֽב׃ </w:t>
      </w:r>
    </w:p>
    <w:p>
      <w:pPr>
        <w:pStyle w:val="Hebrew"/>
      </w:pPr>
      <w:r>
        <w:rPr>
          <w:color w:val="FF0000"/>
          <w:vertAlign w:val="superscript"/>
          <w:rtl/>
        </w:rPr>
        <w:t>99580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99581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99582</w:t>
      </w:r>
      <w:r>
        <w:rPr>
          <w:rFonts w:ascii="Times New Roman" w:hAnsi="Times New Roman"/>
          <w:color w:val="828282"/>
          <w:rtl/>
        </w:rPr>
        <w:t xml:space="preserve">שָֽׂמְךָ֙ </w:t>
      </w:r>
      <w:r>
        <w:rPr>
          <w:color w:val="FF0000"/>
          <w:vertAlign w:val="superscript"/>
          <w:rtl/>
        </w:rPr>
        <w:t>99583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99584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99585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99586</w:t>
      </w:r>
      <w:r>
        <w:rPr>
          <w:rFonts w:ascii="Times New Roman" w:hAnsi="Times New Roman"/>
          <w:color w:val="828282"/>
          <w:rtl/>
        </w:rPr>
        <w:t xml:space="preserve">כֹוכְבֵ֥י </w:t>
      </w:r>
      <w:r>
        <w:rPr>
          <w:color w:val="FF0000"/>
          <w:vertAlign w:val="superscript"/>
          <w:rtl/>
        </w:rPr>
        <w:t>99587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99588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99589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99590</w:t>
      </w:r>
      <w:r>
        <w:rPr>
          <w:rFonts w:ascii="Times New Roman" w:hAnsi="Times New Roman"/>
          <w:color w:val="828282"/>
          <w:rtl/>
        </w:rPr>
        <w:t xml:space="preserve">רֹֽב׃ </w:t>
      </w:r>
    </w:p>
    <w:p>
      <w:pPr>
        <w:pStyle w:val="Hebrew"/>
      </w:pPr>
      <w:r>
        <w:rPr>
          <w:color w:val="828282"/>
        </w:rPr>
        <w:t xml:space="preserve">בְּשִׁבְעִ֣ים נֶ֔פֶשׁ יָרְד֥וּ אֲבֹתֶ֖יךָ מִצְרָ֑יְמָה וְעַתָּ֗ה שָֽׂמְךָ֙ יְהוָ֣ה אֱלֹהֶ֔יךָ כְּכֹוכְבֵ֥י הַשָּׁמַ֖יִם לָרֹֽב׃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441804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321562, Deuteronomy 11:1</w:t>
        </w:r>
      </w:hyperlink>
    </w:p>
    <w:p>
      <w:pPr>
        <w:pStyle w:val="Hebrew"/>
      </w:pPr>
      <w:r>
        <w:t xml:space="preserve">וְשָׁמַרְתָּ֣ מִשְׁמַרְתֹּ֗ו וְחֻקֹּתָ֧יו וּמִשְׁפָּטָ֛יו וּמִצְוֹתָ֖יו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99596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99597</w:t>
      </w:r>
      <w:r>
        <w:rPr>
          <w:rFonts w:ascii="Times New Roman" w:hAnsi="Times New Roman"/>
          <w:color w:val="828282"/>
          <w:rtl/>
        </w:rPr>
        <w:t xml:space="preserve">שָׁמַרְתָּ֣ </w:t>
      </w:r>
      <w:r>
        <w:rPr>
          <w:color w:val="FF0000"/>
          <w:vertAlign w:val="superscript"/>
          <w:rtl/>
        </w:rPr>
        <w:t>99598</w:t>
      </w:r>
      <w:r>
        <w:rPr>
          <w:rFonts w:ascii="Times New Roman" w:hAnsi="Times New Roman"/>
          <w:color w:val="828282"/>
          <w:rtl/>
        </w:rPr>
        <w:t xml:space="preserve">מִשְׁמַרְתֹּ֗ו </w:t>
      </w:r>
      <w:r>
        <w:rPr>
          <w:color w:val="FF0000"/>
          <w:vertAlign w:val="superscript"/>
          <w:rtl/>
        </w:rPr>
        <w:t>99599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99600</w:t>
      </w:r>
      <w:r>
        <w:rPr>
          <w:rFonts w:ascii="Times New Roman" w:hAnsi="Times New Roman"/>
          <w:color w:val="828282"/>
          <w:rtl/>
        </w:rPr>
        <w:t xml:space="preserve">חֻקֹּתָ֧יו </w:t>
      </w:r>
      <w:r>
        <w:rPr>
          <w:color w:val="FF0000"/>
          <w:vertAlign w:val="superscript"/>
          <w:rtl/>
        </w:rPr>
        <w:t>99601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99602</w:t>
      </w:r>
      <w:r>
        <w:rPr>
          <w:rFonts w:ascii="Times New Roman" w:hAnsi="Times New Roman"/>
          <w:color w:val="828282"/>
          <w:rtl/>
        </w:rPr>
        <w:t xml:space="preserve">מִשְׁפָּטָ֛יו </w:t>
      </w:r>
      <w:r>
        <w:rPr>
          <w:color w:val="FF0000"/>
          <w:vertAlign w:val="superscript"/>
          <w:rtl/>
        </w:rPr>
        <w:t>99603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99604</w:t>
      </w:r>
      <w:r>
        <w:rPr>
          <w:rFonts w:ascii="Times New Roman" w:hAnsi="Times New Roman"/>
          <w:color w:val="828282"/>
          <w:rtl/>
        </w:rPr>
        <w:t xml:space="preserve">מִצְוֹתָ֖יו </w:t>
      </w:r>
      <w:r>
        <w:rPr>
          <w:color w:val="FF0000"/>
          <w:vertAlign w:val="superscript"/>
          <w:rtl/>
        </w:rPr>
        <w:t>99605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99606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99607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וְאָ֣הַבְתָּ֔ אֵ֖ת יְהוָ֣ה אֱלֹהֶ֑יךָ וְשָׁמַרְתָּ֣ מִשְׁמַרְתֹּ֗ו וְחֻקֹּתָ֧יו וּמִשְׁפָּטָ֛יו וּמִצְוֹתָ֖יו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441814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כָּל־הַיָּמִֽים׃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99597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שָׁמַרְתָּ֣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321572, Deuteronomy 11:4</w:t>
        </w:r>
      </w:hyperlink>
    </w:p>
    <w:p>
      <w:pPr>
        <w:pStyle w:val="Hebrew"/>
      </w:pPr>
      <w:r>
        <w:t xml:space="preserve">וַיְאַבְּדֵ֣ם יְהוָ֔ה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99678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99679</w:t>
      </w:r>
      <w:r>
        <w:rPr>
          <w:rFonts w:ascii="Times New Roman" w:hAnsi="Times New Roman"/>
          <w:color w:val="828282"/>
          <w:rtl/>
        </w:rPr>
        <w:t xml:space="preserve">יְאַבְּדֵ֣ם </w:t>
      </w:r>
      <w:r>
        <w:rPr>
          <w:color w:val="FF0000"/>
          <w:vertAlign w:val="superscript"/>
          <w:rtl/>
        </w:rPr>
        <w:t>99680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99681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99682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99684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וַאֲשֶׁ֣ר עָשָׂה֩ לְחֵ֨יל מִצְרַ֜יִם לְסוּסָ֣יו וּלְרִכְבֹּ֗ו אֲשֶׁ֨ר הֵצִ֜יף אֶת־מֵ֤י יַם־סוּף֙ עַל־פְּנֵיהֶ֔ם בְּרָדְפָ֖ם אַחֲרֵיכֶ֑ם וַיְאַבְּדֵ֣ם יְהוָ֔ה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99679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יְאַבְּדֵ֣ם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321584, Deuteronomy 11:8</w:t>
        </w:r>
      </w:hyperlink>
    </w:p>
    <w:p>
      <w:pPr>
        <w:pStyle w:val="Hebrew"/>
      </w:pPr>
      <w:r>
        <w:t xml:space="preserve">אֲשֶׁ֛ר 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321584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321584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99758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מְצַוְּךָ֖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321658, Deuteronomy 11:26</w:t>
        </w:r>
      </w:hyperlink>
    </w:p>
    <w:p>
      <w:pPr>
        <w:pStyle w:val="Hebrew"/>
      </w:pPr>
      <w:r>
        <w:t xml:space="preserve">אָנֹכִ֛י נֹתֵ֥ן לִפְנֵיכֶ֖ם הַיֹּ֑ום בְּרָכָ֖ה וּקְלָלָֽה׃ </w:t>
      </w:r>
    </w:p>
    <w:p>
      <w:pPr>
        <w:pStyle w:val="Hebrew"/>
      </w:pPr>
      <w:r>
        <w:rPr>
          <w:color w:val="FF0000"/>
          <w:vertAlign w:val="superscript"/>
          <w:rtl/>
        </w:rPr>
        <w:t>100151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100152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100153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100154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100155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100156</w:t>
      </w:r>
      <w:r>
        <w:rPr>
          <w:rFonts w:ascii="Times New Roman" w:hAnsi="Times New Roman"/>
          <w:color w:val="828282"/>
          <w:rtl/>
        </w:rPr>
        <w:t xml:space="preserve">יֹּ֑ום </w:t>
      </w:r>
      <w:r>
        <w:rPr>
          <w:color w:val="FF0000"/>
          <w:vertAlign w:val="superscript"/>
          <w:rtl/>
        </w:rPr>
        <w:t>100157</w:t>
      </w:r>
      <w:r>
        <w:rPr>
          <w:rFonts w:ascii="Times New Roman" w:hAnsi="Times New Roman"/>
          <w:color w:val="828282"/>
          <w:rtl/>
        </w:rPr>
        <w:t xml:space="preserve">בְּרָכָ֖ה </w:t>
      </w:r>
      <w:r>
        <w:rPr>
          <w:color w:val="FF0000"/>
          <w:vertAlign w:val="superscript"/>
          <w:rtl/>
        </w:rPr>
        <w:t>100158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100159</w:t>
      </w:r>
      <w:r>
        <w:rPr>
          <w:rFonts w:ascii="Times New Roman" w:hAnsi="Times New Roman"/>
          <w:color w:val="828282"/>
          <w:rtl/>
        </w:rPr>
        <w:t xml:space="preserve">קְלָלָֽה׃ </w:t>
      </w:r>
    </w:p>
    <w:p>
      <w:pPr>
        <w:pStyle w:val="Hebrew"/>
      </w:pPr>
      <w:r>
        <w:rPr>
          <w:color w:val="828282"/>
        </w:rPr>
        <w:t xml:space="preserve">רְאֵ֗ה אָנֹכִ֛י נֹתֵ֥ן לִפְנֵיכֶ֖ם הַיֹּ֑ום בְּרָכָ֖ה וּקְלָלָֽה׃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100152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נֹתֵ֥ן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321665, Deuteronomy 11:28</w:t>
        </w:r>
      </w:hyperlink>
    </w:p>
    <w:p>
      <w:pPr>
        <w:pStyle w:val="Hebrew"/>
      </w:pPr>
      <w:r>
        <w:t xml:space="preserve">אֲשֶׁ֧ר אָנֹכִ֛י מְצַוֶּ֥ה אֶתְכֶ֖ם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321665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321665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321752, Deuteronomy 12:19</w:t>
        </w:r>
      </w:hyperlink>
    </w:p>
    <w:p>
      <w:pPr>
        <w:pStyle w:val="Hebrew"/>
      </w:pPr>
      <w:r>
        <w:t xml:space="preserve">פֶּֽן־תַּעֲזֹ֖ב אֶת־הַלֵּוִ֑י כָּל־יָמֶ֖יךָ עַל־אַדְמָתֶֽךָ׃ ס </w:t>
      </w:r>
    </w:p>
    <w:p>
      <w:pPr>
        <w:pStyle w:val="Hebrew"/>
      </w:pPr>
      <w:r>
        <w:rPr>
          <w:color w:val="FF0000"/>
          <w:vertAlign w:val="superscript"/>
          <w:rtl/>
        </w:rPr>
        <w:t>100730</w:t>
      </w:r>
      <w:r>
        <w:rPr>
          <w:rFonts w:ascii="Times New Roman" w:hAnsi="Times New Roman"/>
          <w:color w:val="828282"/>
          <w:rtl/>
        </w:rPr>
        <w:t>פֶּֽן־</w:t>
      </w:r>
      <w:r>
        <w:rPr>
          <w:color w:val="FF0000"/>
          <w:vertAlign w:val="superscript"/>
          <w:rtl/>
        </w:rPr>
        <w:t>100731</w:t>
      </w:r>
      <w:r>
        <w:rPr>
          <w:rFonts w:ascii="Times New Roman" w:hAnsi="Times New Roman"/>
          <w:color w:val="828282"/>
          <w:rtl/>
        </w:rPr>
        <w:t xml:space="preserve">תַּעֲזֹ֖ב </w:t>
      </w:r>
      <w:r>
        <w:rPr>
          <w:color w:val="FF0000"/>
          <w:vertAlign w:val="superscript"/>
          <w:rtl/>
        </w:rPr>
        <w:t>100732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100733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100734</w:t>
      </w:r>
      <w:r>
        <w:rPr>
          <w:rFonts w:ascii="Times New Roman" w:hAnsi="Times New Roman"/>
          <w:color w:val="828282"/>
          <w:rtl/>
        </w:rPr>
        <w:t xml:space="preserve">לֵּוִ֑י </w:t>
      </w:r>
      <w:r>
        <w:rPr>
          <w:color w:val="FF0000"/>
          <w:vertAlign w:val="superscript"/>
          <w:rtl/>
        </w:rPr>
        <w:t>100735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100736</w:t>
      </w:r>
      <w:r>
        <w:rPr>
          <w:rFonts w:ascii="Times New Roman" w:hAnsi="Times New Roman"/>
          <w:color w:val="828282"/>
          <w:rtl/>
        </w:rPr>
        <w:t xml:space="preserve">יָמֶ֖יךָ </w:t>
      </w:r>
      <w:r>
        <w:rPr>
          <w:color w:val="FF0000"/>
          <w:vertAlign w:val="superscript"/>
          <w:rtl/>
        </w:rPr>
        <w:t>100737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100738</w:t>
      </w:r>
      <w:r>
        <w:rPr>
          <w:rFonts w:ascii="Times New Roman" w:hAnsi="Times New Roman"/>
          <w:color w:val="828282"/>
          <w:rtl/>
        </w:rPr>
        <w:t xml:space="preserve">אַדְמָתֶֽךָ׃ ס </w:t>
      </w:r>
    </w:p>
    <w:p>
      <w:pPr>
        <w:pStyle w:val="Hebrew"/>
      </w:pPr>
      <w:r>
        <w:rPr>
          <w:color w:val="828282"/>
        </w:rPr>
        <w:t xml:space="preserve">הִשָּׁ֣מֶר לְךָ֔ פֶּֽן־תַּעֲזֹ֖ב אֶת־הַלֵּוִ֑י כָּל־יָמֶ֖יךָ עַל־אַדְמָתֶֽךָ׃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100731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תַּעֲזֹ֖ב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321791, Deuteronomy 12:28</w:t>
        </w:r>
      </w:hyperlink>
    </w:p>
    <w:p>
      <w:pPr>
        <w:pStyle w:val="Hebrew"/>
      </w:pPr>
      <w:r>
        <w:t xml:space="preserve">לְמַעַן֩ יִיטַ֨ב לְךָ֜ וּלְבָנֶ֤יךָ אַחֲרֶ֨יךָ֙ עַד־עֹולָ֔ם </w:t>
      </w:r>
    </w:p>
    <w:p>
      <w:pPr>
        <w:pStyle w:val="Hebrew"/>
      </w:pPr>
      <w:r>
        <w:rPr>
          <w:color w:val="FF0000"/>
          <w:vertAlign w:val="superscript"/>
          <w:rtl/>
        </w:rPr>
        <w:t>100918</w:t>
      </w:r>
      <w:r>
        <w:rPr>
          <w:rFonts w:ascii="Times New Roman" w:hAnsi="Times New Roman"/>
          <w:color w:val="828282"/>
          <w:rtl/>
        </w:rPr>
        <w:t xml:space="preserve">לְמַעַן֩ </w:t>
      </w:r>
      <w:r>
        <w:rPr>
          <w:color w:val="FF0000"/>
          <w:vertAlign w:val="superscript"/>
          <w:rtl/>
        </w:rPr>
        <w:t>100919</w:t>
      </w:r>
      <w:r>
        <w:rPr>
          <w:rFonts w:ascii="Times New Roman" w:hAnsi="Times New Roman"/>
          <w:color w:val="828282"/>
          <w:rtl/>
        </w:rPr>
        <w:t xml:space="preserve">יִיטַ֨ב </w:t>
      </w:r>
      <w:r>
        <w:rPr>
          <w:color w:val="FF0000"/>
          <w:vertAlign w:val="superscript"/>
          <w:rtl/>
        </w:rPr>
        <w:t>100920</w:t>
      </w:r>
      <w:r>
        <w:rPr>
          <w:rFonts w:ascii="Times New Roman" w:hAnsi="Times New Roman"/>
          <w:color w:val="828282"/>
          <w:rtl/>
        </w:rPr>
        <w:t xml:space="preserve">לְךָ֜ </w:t>
      </w:r>
      <w:r>
        <w:rPr>
          <w:color w:val="FF0000"/>
          <w:vertAlign w:val="superscript"/>
          <w:rtl/>
        </w:rPr>
        <w:t>100921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100922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100923</w:t>
      </w:r>
      <w:r>
        <w:rPr>
          <w:rFonts w:ascii="Times New Roman" w:hAnsi="Times New Roman"/>
          <w:color w:val="828282"/>
          <w:rtl/>
        </w:rPr>
        <w:t xml:space="preserve">בָנֶ֤יךָ </w:t>
      </w:r>
      <w:r>
        <w:rPr>
          <w:color w:val="FF0000"/>
          <w:vertAlign w:val="superscript"/>
          <w:rtl/>
        </w:rPr>
        <w:t>100924</w:t>
      </w:r>
      <w:r>
        <w:rPr>
          <w:rFonts w:ascii="Times New Roman" w:hAnsi="Times New Roman"/>
          <w:color w:val="828282"/>
          <w:rtl/>
        </w:rPr>
        <w:t xml:space="preserve">אַחֲרֶ֨יךָ֙ </w:t>
      </w:r>
      <w:r>
        <w:rPr>
          <w:color w:val="FF0000"/>
          <w:vertAlign w:val="superscript"/>
          <w:rtl/>
        </w:rPr>
        <w:t>100925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100926</w:t>
      </w:r>
      <w:r>
        <w:rPr>
          <w:rFonts w:ascii="Times New Roman" w:hAnsi="Times New Roman"/>
          <w:color w:val="828282"/>
          <w:rtl/>
        </w:rPr>
        <w:t xml:space="preserve">עֹולָ֔ם </w:t>
      </w:r>
    </w:p>
    <w:p>
      <w:pPr>
        <w:pStyle w:val="Hebrew"/>
      </w:pPr>
      <w:r>
        <w:rPr>
          <w:color w:val="828282"/>
        </w:rPr>
        <w:t xml:space="preserve">שְׁמֹ֣ר וְשָׁמַעְתָּ֗ אֵ֚ת כָּל־הַדְּבָרִ֣ים הָאֵ֔לֶּה אֲשֶׁ֥ר אָנֹכִ֖י מְצַוֶּ֑ךָּ לְמַעַן֩ יִיטַ֨ב לְךָ֜ וּלְבָנֶ֤יךָ אַחֲרֶ֨יךָ֙ עַד־עֹולָ֔ם כִּ֤י תַעֲשֶׂה֙ הַטֹּ֣וב וְהַיָּשָׁ֔ר בְּעֵינֵ֖י יְהוָ֥ה אֱלֹהֶֽיךָ׃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442526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עַד־עֹולָ֔ם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322013, Deuteronomy 15:5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102075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102076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102077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102078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102079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רַ֚ק אִם־שָׁמֹ֣ועַ תִּשְׁמַ֔ע בְּקֹ֖ול יְהוָ֣ה אֱלֹהֶ֑יךָ לִשְׁמֹ֤ר לַעֲשֹׂות֙ אֶת־כָּל־הַמִּצְוָ֣ה הַזֹּ֔את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443170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הַיֹּֽום׃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322044, Deuteronomy 15:12</w:t>
        </w:r>
      </w:hyperlink>
    </w:p>
    <w:p>
      <w:pPr>
        <w:pStyle w:val="Hebrew"/>
      </w:pPr>
      <w:r>
        <w:t xml:space="preserve">וַעֲבָֽדְךָ֖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322044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322044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322075, Deuteronomy 15:20</w:t>
        </w:r>
      </w:hyperlink>
    </w:p>
    <w:p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322075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322075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322085, 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322085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322085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443411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בְּחֹ֣דֶשׁ הָֽאָבִ֗יב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322095, Deuteronomy 16:4</w:t>
        </w:r>
      </w:hyperlink>
    </w:p>
    <w:p>
      <w:pPr>
        <w:pStyle w:val="Hebrew"/>
      </w:pPr>
      <w:r>
        <w:t xml:space="preserve">וְלֹא־יָלִ֣ין מִן־הַבָּשָׂ֗ר לַבֹּֽקֶר׃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322095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322095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443460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לַבֹּֽקֶר׃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322129, Deuteronomy 16:13</w:t>
        </w:r>
      </w:hyperlink>
    </w:p>
    <w:p>
      <w:pPr>
        <w:pStyle w:val="Hebrew"/>
      </w:pPr>
      <w:r>
        <w:t xml:space="preserve">חַ֧ג הַסֻּכֹּ֛ת תַּעֲשֶׂ֥ה לְךָ֖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102739</w:t>
      </w:r>
      <w:r>
        <w:rPr>
          <w:rFonts w:ascii="Times New Roman" w:hAnsi="Times New Roman"/>
          <w:color w:val="828282"/>
          <w:rtl/>
        </w:rPr>
        <w:t xml:space="preserve">חַ֧ג </w:t>
      </w:r>
      <w:r>
        <w:rPr>
          <w:color w:val="FF0000"/>
          <w:vertAlign w:val="superscript"/>
          <w:rtl/>
        </w:rPr>
        <w:t>102740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102741</w:t>
      </w:r>
      <w:r>
        <w:rPr>
          <w:rFonts w:ascii="Times New Roman" w:hAnsi="Times New Roman"/>
          <w:color w:val="828282"/>
          <w:rtl/>
        </w:rPr>
        <w:t xml:space="preserve">סֻּכֹּ֛ת </w:t>
      </w:r>
      <w:r>
        <w:rPr>
          <w:color w:val="FF0000"/>
          <w:vertAlign w:val="superscript"/>
          <w:rtl/>
        </w:rPr>
        <w:t>102742</w:t>
      </w:r>
      <w:r>
        <w:rPr>
          <w:rFonts w:ascii="Times New Roman" w:hAnsi="Times New Roman"/>
          <w:color w:val="828282"/>
          <w:rtl/>
        </w:rPr>
        <w:t xml:space="preserve">תַּעֲשֶׂ֥ה </w:t>
      </w:r>
      <w:r>
        <w:rPr>
          <w:color w:val="FF0000"/>
          <w:vertAlign w:val="superscript"/>
          <w:rtl/>
        </w:rPr>
        <w:t>102743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102744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102745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חַ֧ג הַסֻּכֹּ֛ת תַּעֲשֶׂ֥ה לְךָ֖ שִׁבְעַ֣ת יָמִ֑ים בְּאָ֨סְפְּךָ֔ מִֽגָּרְנְךָ֖ וּמִיִּקְבֶֽךָ׃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102742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תַּעֲשֶׂ֥ה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322294, 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444080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הַקָּהָ֖ל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322345, Deuteronomy 19:4</w:t>
        </w:r>
      </w:hyperlink>
    </w:p>
    <w:p>
      <w:pPr>
        <w:pStyle w:val="Hebrew"/>
      </w:pPr>
      <w:r>
        <w:t xml:space="preserve">וְה֛וּא לֹא־שֹׂנֵ֥א לֹ֖ו מִתְּמֹ֥ל שִׁלְשֹֽׁם׃ </w:t>
      </w:r>
    </w:p>
    <w:p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322345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322345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322361, Deuteronomy 19:6</w:t>
        </w:r>
      </w:hyperlink>
    </w:p>
    <w:p>
      <w:pPr>
        <w:pStyle w:val="Hebrew"/>
      </w:pPr>
      <w:r>
        <w:t xml:space="preserve">כִּ֠י לֹ֣א שֹׂנֵ֥א ה֛וּא לֹ֖ו מִתְּמֹ֥ול שִׁלְשֹֽׁום׃ </w:t>
      </w:r>
    </w:p>
    <w:p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322361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322361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322372, Deuteronomy 19:9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104074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104075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104076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104077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104078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כִּֽי־תִשְׁמֹר֩ אֶת־כָּל־הַמִּצְוָ֨ה הַזֹּ֜את לַעֲשֹׂתָ֗הּ אֲשֶׁ֨ר אָנֹכִ֣י מְצַוְּךָ֮ הַיֹּום֒ לְאַהֲבָ֞ה אֶת־יְהוָ֧ה אֱלֹהֶ֛יךָ וְלָלֶ֥כֶת בִּדְרָכָ֖יו כָּל־הַיָּמִ֑ים וְיָסַפְתָּ֙ לְךָ֥ עֹוד֙ שָׁלֹ֣שׁ עָרִ֔ים עַ֖ל הַשָּׁלֹ֥שׁ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104076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מְצַוְּךָ֮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322577, Deuteronomy 21:13</w:t>
        </w:r>
      </w:hyperlink>
    </w:p>
    <w:p>
      <w:pPr>
        <w:pStyle w:val="Hebrew"/>
      </w:pPr>
      <w:r>
        <w:t xml:space="preserve">וּבָֽכְתָ֛ה אֶת־אָבִ֥יהָ וְאֶת־אִמָּ֖הּ יֶ֣רַח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105038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105039</w:t>
      </w:r>
      <w:r>
        <w:rPr>
          <w:rFonts w:ascii="Times New Roman" w:hAnsi="Times New Roman"/>
          <w:color w:val="828282"/>
          <w:rtl/>
        </w:rPr>
        <w:t xml:space="preserve">בָֽכְתָ֛ה </w:t>
      </w:r>
      <w:r>
        <w:rPr>
          <w:color w:val="FF0000"/>
          <w:vertAlign w:val="superscript"/>
          <w:rtl/>
        </w:rPr>
        <w:t>105040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105041</w:t>
      </w:r>
      <w:r>
        <w:rPr>
          <w:rFonts w:ascii="Times New Roman" w:hAnsi="Times New Roman"/>
          <w:color w:val="828282"/>
          <w:rtl/>
        </w:rPr>
        <w:t xml:space="preserve">אָבִ֥יהָ </w:t>
      </w:r>
      <w:r>
        <w:rPr>
          <w:color w:val="FF0000"/>
          <w:vertAlign w:val="superscript"/>
          <w:rtl/>
        </w:rPr>
        <w:t>105042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105043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105044</w:t>
      </w:r>
      <w:r>
        <w:rPr>
          <w:rFonts w:ascii="Times New Roman" w:hAnsi="Times New Roman"/>
          <w:color w:val="828282"/>
          <w:rtl/>
        </w:rPr>
        <w:t xml:space="preserve">אִמָּ֖הּ </w:t>
      </w:r>
      <w:r>
        <w:rPr>
          <w:color w:val="FF0000"/>
          <w:vertAlign w:val="superscript"/>
          <w:rtl/>
        </w:rPr>
        <w:t>105045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105046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וְהֵסִ֩ירָה֩ אֶת־שִׂמְלַ֨ת שִׁבְיָ֜הּ מֵעָלֶ֗יהָ וְיָֽשְׁבָה֙ בְּבֵיתֶ֔ךָ וּבָֽכְתָ֛ה אֶת־אָבִ֥יהָ וְאֶת־אִמָּ֖הּ יֶ֣רַח יָמִ֑ים וְאַ֨חַר כֵּ֜ן תָּבֹ֤וא אֵלֶ֨יהָ֙ וּבְעַלְתָּ֔הּ וְהָיְתָ֥ה לְךָ֖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444930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יֶ֣רַח יָמִ֑ים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322593, 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444980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105125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יוּכַ֗ל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322863, Deuteronomy 24:5</w:t>
        </w:r>
      </w:hyperlink>
    </w:p>
    <w:p>
      <w:pPr>
        <w:pStyle w:val="Hebrew"/>
      </w:pPr>
      <w:r>
        <w:t xml:space="preserve">נָקִ֞י יִהְיֶ֤ה לְבֵיתֹו֙ שָׁנָ֣ה אֶחָ֔ת </w:t>
      </w:r>
    </w:p>
    <w:p>
      <w:pPr>
        <w:pStyle w:val="Hebrew"/>
      </w:pPr>
      <w:r>
        <w:rPr>
          <w:color w:val="FF0000"/>
          <w:vertAlign w:val="superscript"/>
          <w:rtl/>
        </w:rPr>
        <w:t>106467</w:t>
      </w:r>
      <w:r>
        <w:rPr>
          <w:rFonts w:ascii="Times New Roman" w:hAnsi="Times New Roman"/>
          <w:color w:val="828282"/>
          <w:rtl/>
        </w:rPr>
        <w:t xml:space="preserve">נָקִ֞י </w:t>
      </w:r>
      <w:r>
        <w:rPr>
          <w:color w:val="FF0000"/>
          <w:vertAlign w:val="superscript"/>
          <w:rtl/>
        </w:rPr>
        <w:t>106468</w:t>
      </w:r>
      <w:r>
        <w:rPr>
          <w:rFonts w:ascii="Times New Roman" w:hAnsi="Times New Roman"/>
          <w:color w:val="828282"/>
          <w:rtl/>
        </w:rPr>
        <w:t xml:space="preserve">יִהְיֶ֤ה </w:t>
      </w:r>
      <w:r>
        <w:rPr>
          <w:color w:val="FF0000"/>
          <w:vertAlign w:val="superscript"/>
          <w:rtl/>
        </w:rPr>
        <w:t>106469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106470</w:t>
      </w:r>
      <w:r>
        <w:rPr>
          <w:rFonts w:ascii="Times New Roman" w:hAnsi="Times New Roman"/>
          <w:color w:val="828282"/>
          <w:rtl/>
        </w:rPr>
        <w:t xml:space="preserve">בֵיתֹו֙ </w:t>
      </w:r>
      <w:r>
        <w:rPr>
          <w:color w:val="FF0000"/>
          <w:vertAlign w:val="superscript"/>
          <w:rtl/>
        </w:rPr>
        <w:t>106471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106472</w:t>
      </w:r>
      <w:r>
        <w:rPr>
          <w:rFonts w:ascii="Times New Roman" w:hAnsi="Times New Roman"/>
          <w:color w:val="828282"/>
          <w:rtl/>
        </w:rPr>
        <w:t xml:space="preserve">אֶחָ֔ת </w:t>
      </w:r>
    </w:p>
    <w:p>
      <w:pPr>
        <w:pStyle w:val="Hebrew"/>
      </w:pPr>
      <w:r>
        <w:rPr>
          <w:color w:val="828282"/>
        </w:rPr>
        <w:t xml:space="preserve">כִּֽי־יִקַּ֥ח אִישׁ֙ אִשָּׁ֣ה חֲדָשָׁ֔ה לֹ֤א יֵצֵא֙ בַּצָּבָ֔א וְלֹא־יַעֲבֹ֥ר עָלָ֖יו לְכָל־דָּבָ֑ר נָקִ֞י יִהְיֶ֤ה לְבֵיתֹו֙ שָׁנָ֣ה אֶחָ֔ת וְשִׂמַּ֖ח אֶת־אִשְׁתֹּ֥ו אֲשֶׁר־לָקָֽח׃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445851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שָׁנָ֣ה אֶחָ֔ת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323046, Deuteronomy 26:10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323046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323046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323076, Deuteronomy 26:16</w:t>
        </w:r>
      </w:hyperlink>
    </w:p>
    <w:p>
      <w:pPr>
        <w:pStyle w:val="Hebrew"/>
      </w:pPr>
      <w:r>
        <w:t xml:space="preserve">הַיֹּ֣ום הַזֶּ֗ה יְהוָ֨ה אֱלֹהֶ֜יךָ מְצַוְּךָ֧ </w:t>
      </w:r>
    </w:p>
    <w:p>
      <w:pPr>
        <w:pStyle w:val="Hebrew"/>
      </w:pPr>
      <w:r>
        <w:rPr>
          <w:color w:val="FF0000"/>
          <w:vertAlign w:val="superscript"/>
          <w:rtl/>
        </w:rPr>
        <w:t>107550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107552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107553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107554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107555</w:t>
      </w:r>
      <w:r>
        <w:rPr>
          <w:rFonts w:ascii="Times New Roman" w:hAnsi="Times New Roman"/>
          <w:color w:val="828282"/>
          <w:rtl/>
        </w:rPr>
        <w:t xml:space="preserve">אֱלֹהֶ֜יךָ </w:t>
      </w:r>
      <w:r>
        <w:rPr>
          <w:color w:val="FF0000"/>
          <w:vertAlign w:val="superscript"/>
          <w:rtl/>
        </w:rPr>
        <w:t>107556</w:t>
      </w:r>
      <w:r>
        <w:rPr>
          <w:rFonts w:ascii="Times New Roman" w:hAnsi="Times New Roman"/>
          <w:color w:val="828282"/>
          <w:rtl/>
        </w:rPr>
        <w:t xml:space="preserve">מְצַוְּךָ֧ </w:t>
      </w:r>
    </w:p>
    <w:p>
      <w:pPr>
        <w:pStyle w:val="Hebrew"/>
      </w:pPr>
      <w:r>
        <w:rPr>
          <w:color w:val="828282"/>
        </w:rPr>
        <w:t xml:space="preserve">הַיֹּ֣ום הַזֶּ֗ה יְהוָ֨ה אֱלֹהֶ֜יךָ מְצַוְּךָ֧ לַעֲשֹׂ֛ות אֶת־הַחֻקִּ֥ים הָאֵ֖לֶּה וְאֶת־הַמִּשְׁפָּטִ֑ים וְשָׁמַרְתָּ֤ וְעָשִׂ֨יתָ֙ אֹותָ֔ם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446499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הַיֹּ֣ום הַזֶּ֗ה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323097, Deuteronomy 27:1</w:t>
        </w:r>
      </w:hyperlink>
    </w:p>
    <w:p>
      <w:pPr>
        <w:pStyle w:val="Hebrew"/>
      </w:pPr>
      <w:r>
        <w:t xml:space="preserve">אֲשֶׁ֧ר אָנֹכִ֛י מְצַוֶּ֥ה אֶתְכֶ֖ם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107673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107674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107675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107676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107677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107678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וַיְצַ֤ו מֹשֶׁה֙ וְזִקְנֵ֣י יִשְׂרָאֵ֔ל אֶת־הָעָ֖ם לֵאמֹ֑ר שָׁמֹר֙ אֶת־כָּל־הַמִּצְוָ֔ה אֲשֶׁ֧ר אָנֹכִ֛י מְצַוֶּ֥ה אֶתְכֶ֖ם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446561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הַיֹּֽום׃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323098, 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323098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323098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323132, 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446673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323231, 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323231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323231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323292, 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447082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בַּֽצָּהֳרַ֗יִם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323311, Deuteronomy 28:32</w:t>
        </w:r>
      </w:hyperlink>
    </w:p>
    <w:p>
      <w:pPr>
        <w:pStyle w:val="Hebrew"/>
      </w:pPr>
      <w:r>
        <w:t xml:space="preserve">וְכָלֹ֥ות אֲלֵיהֶ֖ם כָּל־הַיֹּ֑ום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323311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323311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323482, Deuteronomy 29:11</w:t>
        </w:r>
      </w:hyperlink>
    </w:p>
    <w:p>
      <w:pPr>
        <w:pStyle w:val="Hebrew"/>
      </w:pPr>
      <w:r>
        <w:t xml:space="preserve">אֲשֶׁר֙ יְהוָ֣ה אֱלֹהֶ֔יךָ כֹּרֵ֥ת עִמְּךָ֖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323482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323482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323513, Deuteronomy 29:19</w:t>
        </w:r>
      </w:hyperlink>
    </w:p>
    <w:p>
      <w:pPr>
        <w:pStyle w:val="Hebrew"/>
      </w:pPr>
      <w:r>
        <w:t xml:space="preserve">כִּ֣י אָ֠ז יֶעְשַׁ֨ן אַף־יְהוָ֤ה וְקִנְאָתֹו֙ בָּאִ֣ישׁ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109924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109925</w:t>
      </w:r>
      <w:r>
        <w:rPr>
          <w:rFonts w:ascii="Times New Roman" w:hAnsi="Times New Roman"/>
          <w:color w:val="828282"/>
          <w:rtl/>
        </w:rPr>
        <w:t xml:space="preserve">אָ֠ז </w:t>
      </w:r>
      <w:r>
        <w:rPr>
          <w:color w:val="FF0000"/>
          <w:vertAlign w:val="superscript"/>
          <w:rtl/>
        </w:rPr>
        <w:t>109926</w:t>
      </w:r>
      <w:r>
        <w:rPr>
          <w:rFonts w:ascii="Times New Roman" w:hAnsi="Times New Roman"/>
          <w:color w:val="828282"/>
          <w:rtl/>
        </w:rPr>
        <w:t xml:space="preserve">יֶעְשַׁ֨ן </w:t>
      </w:r>
      <w:r>
        <w:rPr>
          <w:color w:val="FF0000"/>
          <w:vertAlign w:val="superscript"/>
          <w:rtl/>
        </w:rPr>
        <w:t>109927</w:t>
      </w:r>
      <w:r>
        <w:rPr>
          <w:rFonts w:ascii="Times New Roman" w:hAnsi="Times New Roman"/>
          <w:color w:val="828282"/>
          <w:rtl/>
        </w:rPr>
        <w:t>אַף־</w:t>
      </w:r>
      <w:r>
        <w:rPr>
          <w:color w:val="FF0000"/>
          <w:vertAlign w:val="superscript"/>
          <w:rtl/>
        </w:rPr>
        <w:t>109928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109929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109930</w:t>
      </w:r>
      <w:r>
        <w:rPr>
          <w:rFonts w:ascii="Times New Roman" w:hAnsi="Times New Roman"/>
          <w:color w:val="828282"/>
          <w:rtl/>
        </w:rPr>
        <w:t xml:space="preserve">קִנְאָתֹו֙ </w:t>
      </w:r>
      <w:r>
        <w:rPr>
          <w:color w:val="FF0000"/>
          <w:vertAlign w:val="superscript"/>
          <w:rtl/>
        </w:rPr>
        <w:t>109931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109932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109933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109934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109935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לֹא־יֹאבֶ֣ה יְהוָה֮ סְלֹ֣חַֽ לֹו֒ כִּ֣י אָ֠ז יֶעְשַׁ֨ן אַף־יְהוָ֤ה וְקִנְאָתֹו֙ בָּאִ֣ישׁ הַה֔וּא וְרָ֤בְצָה בֹּו֙ כָּל־הָ֣אָלָ֔ה הַכְּתוּבָ֖ה בַּסֵּ֣פֶר הַזֶּ֑ה וּמָחָ֤ה יְהוָה֙ אֶת־שְׁמֹ֔ו מִתַּ֖חַת הַשָּׁמָֽיִם׃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109926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יֶעְשַׁ֨ן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323559, Deuteronomy 30:2</w:t>
        </w:r>
      </w:hyperlink>
    </w:p>
    <w:p>
      <w:pPr>
        <w:pStyle w:val="Hebrew"/>
      </w:pPr>
      <w:r>
        <w:t xml:space="preserve">אֲשֶׁר־אָנֹכִ֥י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323559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323559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323581, Deuteronomy 30:8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323581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323581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323611, Deuteronomy 30:16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110511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110512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110513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110514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110515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אֲשֶׁ֨ר אָנֹכִ֣י מְצַוְּךָ֮ הַיֹּום֒ לְאַהֲבָ֞ה אֶת־יְהוָ֤ה אֱלֹהֶ֨יךָ֙ לָלֶ֣כֶת בִּדְרָכָ֔יו וְלִשְׁמֹ֛ר מִצְוֹתָ֥יו וְחֻקֹּתָ֖יו וּמִשְׁפָּטָ֑יו וְחָיִ֣יתָ וְרָבִ֔יתָ וּבֵֽרַכְךָ֙ יְהוָ֣ה אֱלֹהֶ֔יךָ בָּאָ֕רֶץ אֲשֶׁר־אַתָּ֥ה בָא־שָׁ֖מָּה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110513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מְצַוְּךָ֮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323625, Deuteronomy 30:18</w:t>
        </w:r>
      </w:hyperlink>
    </w:p>
    <w:p>
      <w:pPr>
        <w:pStyle w:val="Hebrew"/>
      </w:pPr>
      <w:r>
        <w:t xml:space="preserve">הִגַּ֤דְתִּי לָכֶם֙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110566</w:t>
      </w:r>
      <w:r>
        <w:rPr>
          <w:rFonts w:ascii="Times New Roman" w:hAnsi="Times New Roman"/>
          <w:color w:val="828282"/>
          <w:rtl/>
        </w:rPr>
        <w:t xml:space="preserve">הִגַּ֤דְתִּי </w:t>
      </w:r>
      <w:r>
        <w:rPr>
          <w:color w:val="FF0000"/>
          <w:vertAlign w:val="superscript"/>
          <w:rtl/>
        </w:rPr>
        <w:t>110567</w:t>
      </w:r>
      <w:r>
        <w:rPr>
          <w:rFonts w:ascii="Times New Roman" w:hAnsi="Times New Roman"/>
          <w:color w:val="828282"/>
          <w:rtl/>
        </w:rPr>
        <w:t xml:space="preserve">לָכֶם֙ </w:t>
      </w:r>
      <w:r>
        <w:rPr>
          <w:color w:val="FF0000"/>
          <w:vertAlign w:val="superscript"/>
          <w:rtl/>
        </w:rPr>
        <w:t>110568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110569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הִגַּ֤דְתִּי לָכֶם֙ הַיֹּ֔ום כִּ֥י אָבֹ֖ד תֹּאבֵד֑וּן לֹא־תַאֲרִיכֻ֤ן יָמִים֙ עַל־הָ֣אֲדָמָ֔ה אֲשֶׁ֨ר אַתָּ֤ה עֹבֵר֙ אֶת־הַיַּרְדֵּ֔ן לָבֹ֥א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110566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הִגַּ֤דְתִּי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323695, 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323695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323695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323743, Deuteronomy 31:19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323743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323743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323786, Deuteronomy 31:27</w:t>
        </w:r>
      </w:hyperlink>
    </w:p>
    <w:p>
      <w:pPr>
        <w:pStyle w:val="Hebrew"/>
      </w:pPr>
      <w:r>
        <w:t xml:space="preserve">בְּעֹודֶנִּי֩ חַ֨י עִמָּכֶ֜ם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323786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323786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323958, Deuteronomy 32:40</w:t>
        </w:r>
      </w:hyperlink>
    </w:p>
    <w:p>
      <w:pPr>
        <w:pStyle w:val="Hebrew"/>
      </w:pPr>
      <w:r>
        <w:t xml:space="preserve">חַ֥י אָנֹכִ֖י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323958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323958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323985, 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112116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יְדַבֵּ֤ר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324137, Deuteronomy 34:8</w:t>
        </w:r>
      </w:hyperlink>
    </w:p>
    <w:p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324137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324137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449544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שְׁלֹשִׁ֣ים יֹ֑ום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324153, Joshua 1:2</w:t>
        </w:r>
      </w:hyperlink>
    </w:p>
    <w:p>
      <w:pPr>
        <w:pStyle w:val="Hebrew"/>
      </w:pPr>
      <w:r>
        <w:t xml:space="preserve">וְעַתָּה֩ </w:t>
      </w:r>
    </w:p>
    <w:p>
      <w:pPr>
        <w:pStyle w:val="Hebrew"/>
      </w:pPr>
      <w:r>
        <w:rPr>
          <w:color w:val="FF0000"/>
          <w:vertAlign w:val="superscript"/>
          <w:rtl/>
        </w:rPr>
        <w:t>112949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112950</w:t>
      </w:r>
      <w:r>
        <w:rPr>
          <w:rFonts w:ascii="Times New Roman" w:hAnsi="Times New Roman"/>
          <w:color w:val="828282"/>
          <w:rtl/>
        </w:rPr>
        <w:t xml:space="preserve">עַתָּה֩ </w:t>
      </w:r>
    </w:p>
    <w:p>
      <w:pPr>
        <w:pStyle w:val="Hebrew"/>
      </w:pPr>
      <w:r>
        <w:rPr>
          <w:color w:val="828282"/>
        </w:rPr>
        <w:t xml:space="preserve">מֹשֶׁ֥ה עַבְדִּ֖י מֵ֑ת וְעַתָּה֩ ק֨וּם עֲבֹ֜ר אֶת־הַיַּרְדֵּ֣ן הַזֶּ֗ה אַתָּה֙ וְכָל־הָעָ֣ם הַזֶּ֔ה אֶל־הָאָ֕רֶץ אֲשֶׁ֧ר אָנֹכִ֛י נֹתֵ֥ן לָהֶ֖ם לִבְנֵ֥י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449600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עַתָּה֩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324200, 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449725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324251, Joshua 2:2</w:t>
        </w:r>
      </w:hyperlink>
    </w:p>
    <w:p>
      <w:pPr>
        <w:pStyle w:val="Hebrew"/>
      </w:pPr>
      <w:r>
        <w:t xml:space="preserve">אֲ֠נָשִׁים בָּ֣אוּ הֵ֧נָּה הַלַּ֛יְלָה מִבְּנֵ֥י יִשְׂרָאֵ֖ל </w:t>
      </w:r>
    </w:p>
    <w:p>
      <w:pPr>
        <w:pStyle w:val="Hebrew"/>
      </w:pPr>
      <w:r>
        <w:rPr>
          <w:color w:val="FF0000"/>
          <w:vertAlign w:val="superscript"/>
          <w:rtl/>
        </w:rPr>
        <w:t>113401</w:t>
      </w:r>
      <w:r>
        <w:rPr>
          <w:rFonts w:ascii="Times New Roman" w:hAnsi="Times New Roman"/>
          <w:color w:val="828282"/>
          <w:rtl/>
        </w:rPr>
        <w:t xml:space="preserve">אֲ֠נָשִׁים </w:t>
      </w:r>
      <w:r>
        <w:rPr>
          <w:color w:val="FF0000"/>
          <w:vertAlign w:val="superscript"/>
          <w:rtl/>
        </w:rPr>
        <w:t>113402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113403</w:t>
      </w:r>
      <w:r>
        <w:rPr>
          <w:rFonts w:ascii="Times New Roman" w:hAnsi="Times New Roman"/>
          <w:color w:val="828282"/>
          <w:rtl/>
        </w:rPr>
        <w:t xml:space="preserve">הֵ֧נָּה </w:t>
      </w:r>
      <w:r>
        <w:rPr>
          <w:color w:val="FF0000"/>
          <w:vertAlign w:val="superscript"/>
          <w:rtl/>
        </w:rPr>
        <w:t>113404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113405</w:t>
      </w:r>
      <w:r>
        <w:rPr>
          <w:rFonts w:ascii="Times New Roman" w:hAnsi="Times New Roman"/>
          <w:color w:val="828282"/>
          <w:rtl/>
        </w:rPr>
        <w:t xml:space="preserve">לַּ֛יְלָה </w:t>
      </w:r>
      <w:r>
        <w:rPr>
          <w:color w:val="FF0000"/>
          <w:vertAlign w:val="superscript"/>
          <w:rtl/>
        </w:rPr>
        <w:t>113406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113407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113408</w:t>
      </w:r>
      <w:r>
        <w:rPr>
          <w:rFonts w:ascii="Times New Roman" w:hAnsi="Times New Roman"/>
          <w:color w:val="828282"/>
          <w:rtl/>
        </w:rPr>
        <w:t xml:space="preserve">יִשְׂרָאֵ֖ל </w:t>
      </w:r>
    </w:p>
    <w:p>
      <w:pPr>
        <w:pStyle w:val="Hebrew"/>
      </w:pPr>
      <w:r>
        <w:rPr>
          <w:color w:val="828282"/>
        </w:rPr>
        <w:t xml:space="preserve">וַיֵּ֣אָמַ֔ר לְמֶ֥לֶךְ יְרִיחֹ֖ו לֵאמֹ֑ר הִנֵּ֣ה אֲ֠נָשִׁים בָּ֣אוּ הֵ֧נָּה הַלַּ֛יְלָה מִבְּנֵ֥י יִשְׂרָאֵ֖ל לַחְפֹּ֥ר אֶת־הָאָֽרֶץ׃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449869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הַלַּ֛יְלָה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324268, 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449910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בַּחֹ֨שֶׁךְ֙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324282, Joshua 2:8</w:t>
        </w:r>
      </w:hyperlink>
    </w:p>
    <w:p>
      <w:pPr>
        <w:pStyle w:val="Hebrew"/>
      </w:pPr>
      <w:r>
        <w:t xml:space="preserve">טֶ֣רֶם יִשְׁכָּב֑וּן </w:t>
      </w:r>
    </w:p>
    <w:p>
      <w:pPr>
        <w:pStyle w:val="Hebrew"/>
      </w:pPr>
      <w:r>
        <w:rPr>
          <w:color w:val="FF0000"/>
          <w:vertAlign w:val="superscript"/>
          <w:rtl/>
        </w:rPr>
        <w:t>113528</w:t>
      </w:r>
      <w:r>
        <w:rPr>
          <w:rFonts w:ascii="Times New Roman" w:hAnsi="Times New Roman"/>
          <w:color w:val="828282"/>
          <w:rtl/>
        </w:rPr>
        <w:t xml:space="preserve">טֶ֣רֶם </w:t>
      </w:r>
      <w:r>
        <w:rPr>
          <w:color w:val="FF0000"/>
          <w:vertAlign w:val="superscript"/>
          <w:rtl/>
        </w:rPr>
        <w:t>113529</w:t>
      </w:r>
      <w:r>
        <w:rPr>
          <w:rFonts w:ascii="Times New Roman" w:hAnsi="Times New Roman"/>
          <w:color w:val="828282"/>
          <w:rtl/>
        </w:rPr>
        <w:t xml:space="preserve">יִשְׁכָּב֑וּן </w:t>
      </w:r>
    </w:p>
    <w:p>
      <w:pPr>
        <w:pStyle w:val="Hebrew"/>
      </w:pPr>
      <w:r>
        <w:rPr>
          <w:color w:val="828282"/>
        </w:rPr>
        <w:t xml:space="preserve">וְהֵ֖מָּה טֶ֣רֶם יִשְׁכָּב֑וּן וְהִ֛יא עָלְתָ֥ה עֲלֵיהֶ֖ם עַל־הַגָּֽג׃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449950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טֶ֣רֶם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324321, Joshua 2:16</w:t>
        </w:r>
      </w:hyperlink>
    </w:p>
    <w:p>
      <w:pPr>
        <w:pStyle w:val="Hebrew"/>
      </w:pPr>
      <w:r>
        <w:t xml:space="preserve">וְנַחְבֵּתֶ֨ם שָׁ֜מָּה שְׁלֹ֣שֶׁת יָמִ֗ים </w:t>
      </w:r>
    </w:p>
    <w:p>
      <w:pPr>
        <w:pStyle w:val="Hebrew"/>
      </w:pPr>
      <w:r>
        <w:rPr>
          <w:color w:val="FF0000"/>
          <w:vertAlign w:val="superscript"/>
          <w:rtl/>
        </w:rPr>
        <w:t>113740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113741</w:t>
      </w:r>
      <w:r>
        <w:rPr>
          <w:rFonts w:ascii="Times New Roman" w:hAnsi="Times New Roman"/>
          <w:color w:val="828282"/>
          <w:rtl/>
        </w:rPr>
        <w:t xml:space="preserve">נַחְבֵּתֶ֨ם </w:t>
      </w:r>
      <w:r>
        <w:rPr>
          <w:color w:val="FF0000"/>
          <w:vertAlign w:val="superscript"/>
          <w:rtl/>
        </w:rPr>
        <w:t>113742</w:t>
      </w:r>
      <w:r>
        <w:rPr>
          <w:rFonts w:ascii="Times New Roman" w:hAnsi="Times New Roman"/>
          <w:color w:val="828282"/>
          <w:rtl/>
        </w:rPr>
        <w:t xml:space="preserve">שָׁ֜מָּה </w:t>
      </w:r>
      <w:r>
        <w:rPr>
          <w:color w:val="FF0000"/>
          <w:vertAlign w:val="superscript"/>
          <w:rtl/>
        </w:rPr>
        <w:t>113743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113744</w:t>
      </w:r>
      <w:r>
        <w:rPr>
          <w:rFonts w:ascii="Times New Roman" w:hAnsi="Times New Roman"/>
          <w:color w:val="828282"/>
          <w:rtl/>
        </w:rPr>
        <w:t xml:space="preserve">יָמִ֗ים </w:t>
      </w:r>
    </w:p>
    <w:p>
      <w:pPr>
        <w:pStyle w:val="Hebrew"/>
      </w:pPr>
      <w:r>
        <w:rPr>
          <w:color w:val="828282"/>
        </w:rPr>
        <w:t xml:space="preserve">וַתֹּ֤אמֶר לָהֶם֙ הָהָ֣רָה לֵּ֔כוּ פֶּֽן־יִפְגְּע֥וּ בָכֶ֖ם הָרֹדְפִ֑ים וְנַחְבֵּתֶ֨ם שָׁ֜מָּה שְׁלֹ֣שֶׁת יָמִ֗ים עַ֚ד שֹׁ֣וב הָרֹֽדְפִ֔ים וְאַחַ֖ר תֵּלְכ֥וּ לְדַרְכְּכֶֽם׃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113741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נַחְבֵּתֶ֨ם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324369, Joshua 3:2</w:t>
        </w:r>
      </w:hyperlink>
    </w:p>
    <w:p>
      <w:pPr>
        <w:pStyle w:val="Hebrew"/>
      </w:pPr>
      <w:r>
        <w:t xml:space="preserve">וַיְהִ֕י מִקְצֵ֖ה 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113968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113969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113970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113971</w:t>
      </w:r>
      <w:r>
        <w:rPr>
          <w:rFonts w:ascii="Times New Roman" w:hAnsi="Times New Roman"/>
          <w:color w:val="828282"/>
          <w:rtl/>
        </w:rPr>
        <w:t xml:space="preserve">קְצֵ֖ה </w:t>
      </w:r>
      <w:r>
        <w:rPr>
          <w:color w:val="FF0000"/>
          <w:vertAlign w:val="superscript"/>
          <w:rtl/>
        </w:rPr>
        <w:t>113972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113973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וַיְהִ֕י מִקְצֵ֖ה שְׁלֹ֣שֶׁת יָמִ֑ים וַיַּעַבְר֥וּ הַשֹּׁטְרִ֖ים בְּקֶ֥רֶב הַֽמַּחֲנֶֽה׃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450229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מִקְצֵ֖ה שְׁלֹ֣שֶׁת יָמִ֑ים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324381, Joshua 3:4</w:t>
        </w:r>
      </w:hyperlink>
    </w:p>
    <w:p>
      <w:pPr>
        <w:pStyle w:val="Hebrew"/>
      </w:pPr>
      <w:r>
        <w:t xml:space="preserve">כִּ֣י לֹ֧א עֲבַרְתֶּ֛ם בַּדֶּ֖רֶךְ מִתְּמֹ֥ול שִׁלְשֹֽׁום׃ ס </w:t>
      </w:r>
    </w:p>
    <w:p>
      <w:pPr>
        <w:pStyle w:val="Hebrew"/>
      </w:pPr>
      <w:r>
        <w:rPr>
          <w:color w:val="FF0000"/>
          <w:vertAlign w:val="superscript"/>
          <w:rtl/>
        </w:rPr>
        <w:t>114035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114036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114037</w:t>
      </w:r>
      <w:r>
        <w:rPr>
          <w:rFonts w:ascii="Times New Roman" w:hAnsi="Times New Roman"/>
          <w:color w:val="828282"/>
          <w:rtl/>
        </w:rPr>
        <w:t xml:space="preserve">עֲבַרְתֶּ֛ם </w:t>
      </w:r>
      <w:r>
        <w:rPr>
          <w:color w:val="FF0000"/>
          <w:vertAlign w:val="superscript"/>
          <w:rtl/>
        </w:rPr>
        <w:t>114038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114040</w:t>
      </w:r>
      <w:r>
        <w:rPr>
          <w:rFonts w:ascii="Times New Roman" w:hAnsi="Times New Roman"/>
          <w:color w:val="828282"/>
          <w:rtl/>
        </w:rPr>
        <w:t xml:space="preserve">דֶּ֖רֶךְ </w:t>
      </w:r>
      <w:r>
        <w:rPr>
          <w:color w:val="FF0000"/>
          <w:vertAlign w:val="superscript"/>
          <w:rtl/>
        </w:rPr>
        <w:t>114041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114042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114043</w:t>
      </w:r>
      <w:r>
        <w:rPr>
          <w:rFonts w:ascii="Times New Roman" w:hAnsi="Times New Roman"/>
          <w:color w:val="828282"/>
          <w:rtl/>
        </w:rPr>
        <w:t xml:space="preserve">שִׁלְשֹֽׁום׃ ס </w:t>
      </w:r>
    </w:p>
    <w:p>
      <w:pPr>
        <w:pStyle w:val="Hebrew"/>
      </w:pPr>
      <w:r>
        <w:rPr>
          <w:color w:val="828282"/>
        </w:rPr>
        <w:t xml:space="preserve">אַ֣ךְ׀ רָחֹ֣וק יִהְיֶ֗ה בֵּֽינֵיכֶם֙ וּבֵינָ֔יו כְּאַלְפַּ֥יִם אַמָּ֖ה בַּמִּדָּ֑ה אַֽל־תִּקְרְב֣וּ אֵלָ֗יו לְמַ֤עַן אֲשֶׁר־תֵּֽדְעוּ֙ אֶת־הַדֶּ֨רֶךְ֙ אֲשֶׁ֣ר תֵּֽלְכוּ־בָ֔הּ כִּ֣י לֹ֧א עֲבַרְתֶּ֛ם בַּדֶּ֖רֶךְ מִתְּמֹ֥ול שִׁלְשֹֽׁום׃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450267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מִתְּמֹ֥ול שִׁלְשֹֽׁום׃ ס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324409, Joshua 3:12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114206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114207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קְח֤וּ לָכֶם֙ שְׁנֵ֣י עָשָׂ֣ר אִ֔ישׁ מִשִּׁבְטֵ֖י יִשְׂרָאֵ֑ל אִישׁ־אֶחָ֥ד אִישׁ־אֶחָ֖ד לַשָּֽׁבֶט׃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450348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324522, Joshua 4:24</w:t>
        </w:r>
      </w:hyperlink>
    </w:p>
    <w:p>
      <w:pPr>
        <w:pStyle w:val="Hebrew"/>
      </w:pPr>
      <w:r>
        <w:t xml:space="preserve">לְמַ֧עַן יְרָאתֶ֛ם אֶת־יְהוָ֥ה אֱלֹהֵיכֶ֖ם כָּל־הַיָּמִֽים׃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114930</w:t>
      </w:r>
      <w:r>
        <w:rPr>
          <w:rFonts w:ascii="Times New Roman" w:hAnsi="Times New Roman"/>
          <w:color w:val="828282"/>
          <w:rtl/>
        </w:rPr>
        <w:t xml:space="preserve">לְמַ֧עַן </w:t>
      </w:r>
      <w:r>
        <w:rPr>
          <w:color w:val="FF0000"/>
          <w:vertAlign w:val="superscript"/>
          <w:rtl/>
        </w:rPr>
        <w:t>114931</w:t>
      </w:r>
      <w:r>
        <w:rPr>
          <w:rFonts w:ascii="Times New Roman" w:hAnsi="Times New Roman"/>
          <w:color w:val="828282"/>
          <w:rtl/>
        </w:rPr>
        <w:t xml:space="preserve">יְרָאתֶ֛ם </w:t>
      </w:r>
      <w:r>
        <w:rPr>
          <w:color w:val="FF0000"/>
          <w:vertAlign w:val="superscript"/>
          <w:rtl/>
        </w:rPr>
        <w:t>114932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114933</w:t>
      </w:r>
      <w:r>
        <w:rPr>
          <w:rFonts w:ascii="Times New Roman" w:hAnsi="Times New Roman"/>
          <w:color w:val="828282"/>
          <w:rtl/>
        </w:rPr>
        <w:t xml:space="preserve">יְהוָ֥ה </w:t>
      </w:r>
      <w:r>
        <w:rPr>
          <w:color w:val="FF0000"/>
          <w:vertAlign w:val="superscript"/>
          <w:rtl/>
        </w:rPr>
        <w:t>114934</w:t>
      </w:r>
      <w:r>
        <w:rPr>
          <w:rFonts w:ascii="Times New Roman" w:hAnsi="Times New Roman"/>
          <w:color w:val="828282"/>
          <w:rtl/>
        </w:rPr>
        <w:t xml:space="preserve">אֱלֹהֵיכֶ֖ם </w:t>
      </w:r>
      <w:r>
        <w:rPr>
          <w:color w:val="FF0000"/>
          <w:vertAlign w:val="superscript"/>
          <w:rtl/>
        </w:rPr>
        <w:t>114935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114936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114937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לְ֠מַעַן דַּ֜עַת כָּל־עַמֵּ֤י הָאָ֨רֶץ֙ אֶת־יַ֣ד יְהוָ֔ה כִּ֥י חֲזָקָ֖ה הִ֑יא לְמַ֧עַן יְרָאתֶ֛ם אֶת־יְהוָ֥ה אֱלֹהֵיכֶ֖ם כָּל־הַיָּמִֽים׃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450699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כָּל־הַיָּמִֽים׃ ס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324660, 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115669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יָּסֹ֨בּוּ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324714, Joshua 6:25</w:t>
        </w:r>
      </w:hyperlink>
    </w:p>
    <w:p>
      <w:pPr>
        <w:pStyle w:val="Hebrew"/>
      </w:pPr>
      <w:r>
        <w:t xml:space="preserve">וַתֵּ֨שֶׁב֙ בְּקֶ֣רֶב יִשְׂרָאֵ֔ל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324714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324714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324753, Joshua 7:6</w:t>
        </w:r>
      </w:hyperlink>
    </w:p>
    <w:p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324753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324753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451418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עַד־הָעֶ֔רֶב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324796, 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116434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נִקְרַבְתֶּ֥ם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324853, Joshua 7:26</w:t>
        </w:r>
      </w:hyperlink>
    </w:p>
    <w:p>
      <w:pPr>
        <w:pStyle w:val="Hebrew"/>
      </w:pPr>
      <w:r>
        <w:t xml:space="preserve">וַיָּקִ֨ימוּ עָלָ֜יו גַּל־אֲבָנִ֣ים גָּדֹ֗ול עַ֚ד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324853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324853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324855, Joshua 7:26</w:t>
        </w:r>
      </w:hyperlink>
    </w:p>
    <w:p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324855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324855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324872, Joshua 8:3</w:t>
        </w:r>
      </w:hyperlink>
    </w:p>
    <w:p>
      <w:pPr>
        <w:pStyle w:val="Hebrew"/>
      </w:pPr>
      <w:r>
        <w:t xml:space="preserve">וַיִּשְׁלָחֵ֖ם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324872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324872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324884, 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324884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324884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324919, 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451915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בַּלַּ֥יְלָה הַה֖וּא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324983, 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452116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הַהוּא֙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324990, Joshua 8:28</w:t>
        </w:r>
      </w:hyperlink>
    </w:p>
    <w:p>
      <w:pPr>
        <w:pStyle w:val="Hebrew"/>
      </w:pPr>
      <w:r>
        <w:t xml:space="preserve">וַיְשִׂימֶ֤הָ תֵּל־עֹולָם֙ שְׁמָמָ֔ה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324990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324990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452144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עַ֖ד הַיֹּ֥ום הַזֶּֽה׃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324991, Joshua 8:29</w:t>
        </w:r>
      </w:hyperlink>
    </w:p>
    <w:p>
      <w:pPr>
        <w:pStyle w:val="Hebrew"/>
      </w:pPr>
      <w:r>
        <w:t xml:space="preserve">וְאֶת־מֶ֧לֶךְ הָעַ֛י תָּלָ֥ה עַל־הָעֵ֖ץ עַד־עֵ֣ת 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324991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324991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117531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תָּלָ֥ה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324996, Joshua 8:29</w:t>
        </w:r>
      </w:hyperlink>
    </w:p>
    <w:p>
      <w:pPr>
        <w:pStyle w:val="Hebrew"/>
      </w:pPr>
      <w:r>
        <w:t xml:space="preserve">וַיָּקִ֤ימוּ עָלָיו֙ גַּל־אֲבָנִ֣ים גָּדֹ֔ול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117561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117562</w:t>
      </w:r>
      <w:r>
        <w:rPr>
          <w:rFonts w:ascii="Times New Roman" w:hAnsi="Times New Roman"/>
          <w:color w:val="828282"/>
          <w:rtl/>
        </w:rPr>
        <w:t xml:space="preserve">יָּקִ֤ימוּ </w:t>
      </w:r>
      <w:r>
        <w:rPr>
          <w:color w:val="FF0000"/>
          <w:vertAlign w:val="superscript"/>
          <w:rtl/>
        </w:rPr>
        <w:t>117563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117564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117565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117566</w:t>
      </w:r>
      <w:r>
        <w:rPr>
          <w:rFonts w:ascii="Times New Roman" w:hAnsi="Times New Roman"/>
          <w:color w:val="828282"/>
          <w:rtl/>
        </w:rPr>
        <w:t xml:space="preserve">גָּדֹ֔ול </w:t>
      </w:r>
      <w:r>
        <w:rPr>
          <w:color w:val="FF0000"/>
          <w:vertAlign w:val="superscript"/>
          <w:rtl/>
        </w:rPr>
        <w:t>117567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117571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117562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יָּקִ֤ימוּ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325009, 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325009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325009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325080, Joshua 9:16</w:t>
        </w:r>
      </w:hyperlink>
    </w:p>
    <w:p>
      <w:pPr>
        <w:pStyle w:val="Hebrew"/>
      </w:pPr>
      <w:r>
        <w:t xml:space="preserve">וַיְהִ֗י מִקְצֵה֙ שְׁלֹ֣שֶׁת יָמִ֔ים </w:t>
      </w:r>
    </w:p>
    <w:p>
      <w:pPr>
        <w:pStyle w:val="Hebrew"/>
      </w:pPr>
      <w:r>
        <w:rPr>
          <w:color w:val="FF0000"/>
          <w:vertAlign w:val="superscript"/>
          <w:rtl/>
        </w:rPr>
        <w:t>118067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118068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118069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118070</w:t>
      </w:r>
      <w:r>
        <w:rPr>
          <w:rFonts w:ascii="Times New Roman" w:hAnsi="Times New Roman"/>
          <w:color w:val="828282"/>
          <w:rtl/>
        </w:rPr>
        <w:t xml:space="preserve">קְצֵה֙ </w:t>
      </w:r>
      <w:r>
        <w:rPr>
          <w:color w:val="FF0000"/>
          <w:vertAlign w:val="superscript"/>
          <w:rtl/>
        </w:rPr>
        <w:t>118071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118072</w:t>
      </w:r>
      <w:r>
        <w:rPr>
          <w:rFonts w:ascii="Times New Roman" w:hAnsi="Times New Roman"/>
          <w:color w:val="828282"/>
          <w:rtl/>
        </w:rPr>
        <w:t xml:space="preserve">יָמִ֔ים </w:t>
      </w:r>
    </w:p>
    <w:p>
      <w:pPr>
        <w:pStyle w:val="Hebrew"/>
      </w:pPr>
      <w:r>
        <w:rPr>
          <w:color w:val="828282"/>
        </w:rPr>
        <w:t xml:space="preserve">וַיְהִ֗י מִקְצֵה֙ שְׁלֹ֣שֶׁת יָמִ֔ים אַחֲרֵ֕י אֲשֶׁר־כָּרְת֥וּ לָהֶ֖ם בְּרִ֑ית וַֽיִּשְׁמְע֗וּ כִּי־קְרֹבִ֥ים הֵם֙ אֵלָ֔יו וּבְקִרְבֹּ֖ו הֵ֥ם יֹשְׁבִֽים׃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118068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325110, Joshua 9:23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325110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325110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325253, 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119030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לָכַ֨ד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325278, Joshua 10:33</w:t>
        </w:r>
      </w:hyperlink>
    </w:p>
    <w:p>
      <w:pPr>
        <w:pStyle w:val="Hebrew"/>
      </w:pPr>
      <w:r>
        <w:t xml:space="preserve">אָ֣ז עָלָ֗ה הֹרָם֙ מֶ֣לֶךְ גֶּ֔זֶר </w:t>
      </w:r>
    </w:p>
    <w:p>
      <w:pPr>
        <w:pStyle w:val="Hebrew"/>
      </w:pPr>
      <w:r>
        <w:rPr>
          <w:color w:val="FF0000"/>
          <w:vertAlign w:val="superscript"/>
          <w:rtl/>
        </w:rPr>
        <w:t>119168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119169</w:t>
      </w:r>
      <w:r>
        <w:rPr>
          <w:rFonts w:ascii="Times New Roman" w:hAnsi="Times New Roman"/>
          <w:color w:val="828282"/>
          <w:rtl/>
        </w:rPr>
        <w:t xml:space="preserve">עָלָ֗ה </w:t>
      </w:r>
      <w:r>
        <w:rPr>
          <w:color w:val="FF0000"/>
          <w:vertAlign w:val="superscript"/>
          <w:rtl/>
        </w:rPr>
        <w:t>119170</w:t>
      </w:r>
      <w:r>
        <w:rPr>
          <w:rFonts w:ascii="Times New Roman" w:hAnsi="Times New Roman"/>
          <w:color w:val="828282"/>
          <w:rtl/>
        </w:rPr>
        <w:t xml:space="preserve">הֹרָם֙ </w:t>
      </w:r>
      <w:r>
        <w:rPr>
          <w:color w:val="FF0000"/>
          <w:vertAlign w:val="superscript"/>
          <w:rtl/>
        </w:rPr>
        <w:t>119171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119172</w:t>
      </w:r>
      <w:r>
        <w:rPr>
          <w:rFonts w:ascii="Times New Roman" w:hAnsi="Times New Roman"/>
          <w:color w:val="828282"/>
          <w:rtl/>
        </w:rPr>
        <w:t xml:space="preserve">גֶּ֔זֶר </w:t>
      </w:r>
    </w:p>
    <w:p>
      <w:pPr>
        <w:pStyle w:val="Hebrew"/>
      </w:pPr>
      <w:r>
        <w:rPr>
          <w:color w:val="828282"/>
        </w:rPr>
        <w:t xml:space="preserve">אָ֣ז עָלָ֗ה הֹרָם֙ מֶ֣לֶךְ גֶּ֔זֶר לַעְזֹ֖ר אֶת־לָכִ֑ישׁ וַיַּכֵּ֤הוּ יְהֹושֻׁ֨עַ֙ וְאֶת־עַמֹּ֔ו עַד־בִּלְתִּ֥י הִשְׁאִֽיר־לֹ֖ו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453047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אָ֣ז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325479, Joshua 13:7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325479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325479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325577, 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453902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בְּיֹ֨ום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325583, Joshua 14:12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325583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325583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325585, 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325585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325585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325586, 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325586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325586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326028, 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455282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הָהֵ֑ם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326154, Joshua 22:3</w:t>
        </w:r>
      </w:hyperlink>
    </w:p>
    <w:p>
      <w:pPr>
        <w:pStyle w:val="Hebrew"/>
      </w:pPr>
      <w:r>
        <w:t xml:space="preserve">לֹֽא־עֲזַבְתֶּ֣ם אֶת־אֲחֵיכֶ֗ם זֶ֚ה יָמִ֣ים רַבִּ֔ים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125273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125274</w:t>
      </w:r>
      <w:r>
        <w:rPr>
          <w:rFonts w:ascii="Times New Roman" w:hAnsi="Times New Roman"/>
          <w:color w:val="828282"/>
          <w:rtl/>
        </w:rPr>
        <w:t xml:space="preserve">עֲזַבְתֶּ֣ם </w:t>
      </w:r>
      <w:r>
        <w:rPr>
          <w:color w:val="FF0000"/>
          <w:vertAlign w:val="superscript"/>
          <w:rtl/>
        </w:rPr>
        <w:t>125275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125276</w:t>
      </w:r>
      <w:r>
        <w:rPr>
          <w:rFonts w:ascii="Times New Roman" w:hAnsi="Times New Roman"/>
          <w:color w:val="828282"/>
          <w:rtl/>
        </w:rPr>
        <w:t xml:space="preserve">אֲחֵיכֶ֗ם </w:t>
      </w:r>
      <w:r>
        <w:rPr>
          <w:color w:val="FF0000"/>
          <w:vertAlign w:val="superscript"/>
          <w:rtl/>
        </w:rPr>
        <w:t>125277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125278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125279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125280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125281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125283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לֹֽא־עֲזַבְתֶּ֣ם אֶת־אֲחֵיכֶ֗ם זֶ֚ה יָמִ֣ים רַבִּ֔ים עַ֖ד הַיֹּ֣ום הַזֶּ֑ה וּשְׁמַרְתֶּ֕ם אֶת־מִשְׁמֶ֕רֶת מִצְוַ֖ת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455608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יָמִ֣ים רַבִּ֔ים עַ֖ד הַיֹּ֣ום הַזֶּ֑ה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326296, Joshua 23:1</w:t>
        </w:r>
      </w:hyperlink>
    </w:p>
    <w:p>
      <w:pPr>
        <w:pStyle w:val="Hebrew"/>
      </w:pPr>
      <w:r>
        <w:t xml:space="preserve">וַֽיְהִי֙ מִיָּמִ֣ים רַבִּ֔ים </w:t>
      </w:r>
    </w:p>
    <w:p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326296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326296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326377, Joshua 24:2</w:t>
        </w:r>
      </w:hyperlink>
    </w:p>
    <w:p>
      <w:pPr>
        <w:pStyle w:val="Hebrew"/>
      </w:pPr>
      <w:r>
        <w:t xml:space="preserve">בְּעֵ֣בֶר הַנָּהָ֗ר יָשְׁב֤וּ אֲבֹֽותֵיכֶם֙ מֵֽעֹולָ֔ם תֶּ֛רַח אֲבִ֥י אַבְרָהָ֖ם וַאֲבִ֣י נָחֹ֑ור </w:t>
      </w:r>
    </w:p>
    <w:p>
      <w:pPr>
        <w:pStyle w:val="Hebrew"/>
      </w:pPr>
      <w:r>
        <w:rPr>
          <w:color w:val="FF0000"/>
          <w:vertAlign w:val="superscript"/>
          <w:rtl/>
        </w:rPr>
        <w:t>126675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126676</w:t>
      </w:r>
      <w:r>
        <w:rPr>
          <w:rFonts w:ascii="Times New Roman" w:hAnsi="Times New Roman"/>
          <w:color w:val="828282"/>
          <w:rtl/>
        </w:rPr>
        <w:t xml:space="preserve">עֵ֣בֶר </w:t>
      </w:r>
      <w:r>
        <w:rPr>
          <w:color w:val="FF0000"/>
          <w:vertAlign w:val="superscript"/>
          <w:rtl/>
        </w:rPr>
        <w:t>126677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126678</w:t>
      </w:r>
      <w:r>
        <w:rPr>
          <w:rFonts w:ascii="Times New Roman" w:hAnsi="Times New Roman"/>
          <w:color w:val="828282"/>
          <w:rtl/>
        </w:rPr>
        <w:t xml:space="preserve">נָּהָ֗ר </w:t>
      </w:r>
      <w:r>
        <w:rPr>
          <w:color w:val="FF0000"/>
          <w:vertAlign w:val="superscript"/>
          <w:rtl/>
        </w:rPr>
        <w:t>126679</w:t>
      </w:r>
      <w:r>
        <w:rPr>
          <w:rFonts w:ascii="Times New Roman" w:hAnsi="Times New Roman"/>
          <w:color w:val="828282"/>
          <w:rtl/>
        </w:rPr>
        <w:t xml:space="preserve">יָשְׁב֤וּ </w:t>
      </w:r>
      <w:r>
        <w:rPr>
          <w:color w:val="FF0000"/>
          <w:vertAlign w:val="superscript"/>
          <w:rtl/>
        </w:rPr>
        <w:t>126680</w:t>
      </w:r>
      <w:r>
        <w:rPr>
          <w:rFonts w:ascii="Times New Roman" w:hAnsi="Times New Roman"/>
          <w:color w:val="828282"/>
          <w:rtl/>
        </w:rPr>
        <w:t xml:space="preserve">אֲבֹֽותֵיכֶם֙ </w:t>
      </w:r>
      <w:r>
        <w:rPr>
          <w:color w:val="FF0000"/>
          <w:vertAlign w:val="superscript"/>
          <w:rtl/>
        </w:rPr>
        <w:t>126681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126682</w:t>
      </w:r>
      <w:r>
        <w:rPr>
          <w:rFonts w:ascii="Times New Roman" w:hAnsi="Times New Roman"/>
          <w:color w:val="828282"/>
          <w:rtl/>
        </w:rPr>
        <w:t xml:space="preserve">עֹולָ֔ם </w:t>
      </w:r>
      <w:r>
        <w:rPr>
          <w:color w:val="FF0000"/>
          <w:vertAlign w:val="superscript"/>
          <w:rtl/>
        </w:rPr>
        <w:t>126683</w:t>
      </w:r>
      <w:r>
        <w:rPr>
          <w:rFonts w:ascii="Times New Roman" w:hAnsi="Times New Roman"/>
          <w:color w:val="828282"/>
          <w:rtl/>
        </w:rPr>
        <w:t xml:space="preserve">תֶּ֛רַח </w:t>
      </w:r>
      <w:r>
        <w:rPr>
          <w:color w:val="FF0000"/>
          <w:vertAlign w:val="superscript"/>
          <w:rtl/>
        </w:rPr>
        <w:t>126684</w:t>
      </w:r>
      <w:r>
        <w:rPr>
          <w:rFonts w:ascii="Times New Roman" w:hAnsi="Times New Roman"/>
          <w:color w:val="828282"/>
          <w:rtl/>
        </w:rPr>
        <w:t xml:space="preserve">אֲבִ֥י </w:t>
      </w:r>
      <w:r>
        <w:rPr>
          <w:color w:val="FF0000"/>
          <w:vertAlign w:val="superscript"/>
          <w:rtl/>
        </w:rPr>
        <w:t>126685</w:t>
      </w:r>
      <w:r>
        <w:rPr>
          <w:rFonts w:ascii="Times New Roman" w:hAnsi="Times New Roman"/>
          <w:color w:val="828282"/>
          <w:rtl/>
        </w:rPr>
        <w:t xml:space="preserve">אַבְרָהָ֖ם </w:t>
      </w:r>
      <w:r>
        <w:rPr>
          <w:color w:val="FF0000"/>
          <w:vertAlign w:val="superscript"/>
          <w:rtl/>
        </w:rPr>
        <w:t>126686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126687</w:t>
      </w:r>
      <w:r>
        <w:rPr>
          <w:rFonts w:ascii="Times New Roman" w:hAnsi="Times New Roman"/>
          <w:color w:val="828282"/>
          <w:rtl/>
        </w:rPr>
        <w:t xml:space="preserve">אֲבִ֣י </w:t>
      </w:r>
      <w:r>
        <w:rPr>
          <w:color w:val="FF0000"/>
          <w:vertAlign w:val="superscript"/>
          <w:rtl/>
        </w:rPr>
        <w:t>126688</w:t>
      </w:r>
      <w:r>
        <w:rPr>
          <w:rFonts w:ascii="Times New Roman" w:hAnsi="Times New Roman"/>
          <w:color w:val="828282"/>
          <w:rtl/>
        </w:rPr>
        <w:t xml:space="preserve">נָחֹ֑ור </w:t>
      </w:r>
    </w:p>
    <w:p>
      <w:pPr>
        <w:pStyle w:val="Hebrew"/>
      </w:pPr>
      <w:r>
        <w:rPr>
          <w:color w:val="828282"/>
        </w:rPr>
        <w:t xml:space="preserve">וַיֹּ֨אמֶר יְהֹושֻׁ֜עַ אֶל־כָּל־הָעָ֗ם כֹּֽה־אָמַ֣ר יְהוָה֮ אֱלֹהֵ֣י יִשְׂרָאֵל֒ בְּעֵ֣בֶר הַנָּהָ֗ר יָשְׁב֤וּ אֲבֹֽותֵיכֶם֙ מֵֽעֹולָ֔ם תֶּ֛רַח אֲבִ֥י אַבְרָהָ֖ם וַאֲבִ֣י נָחֹ֑ור וַיַּעַבְד֖וּ אֱלֹהִ֥ים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456312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מֵֽעֹולָ֔ם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326560, Judges 1:11</w:t>
        </w:r>
      </w:hyperlink>
    </w:p>
    <w:p>
      <w:pPr>
        <w:pStyle w:val="Hebrew"/>
      </w:pPr>
      <w:r>
        <w:t xml:space="preserve">וְשֵׁם־דְּבִ֥יר לְפָנִ֖ים קִרְיַת־סֵֽפֶר׃ </w:t>
      </w:r>
    </w:p>
    <w:p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326560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326560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326650, Judges 2:1</w:t>
        </w:r>
      </w:hyperlink>
    </w:p>
    <w:p>
      <w:pPr>
        <w:pStyle w:val="Hebrew"/>
      </w:pPr>
      <w:r>
        <w:t xml:space="preserve">לֹֽא־אָפֵ֧ר בְּרִיתִ֛י אִתְּכֶ֖ם לְעֹולָֽם׃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128236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128237</w:t>
      </w:r>
      <w:r>
        <w:rPr>
          <w:rFonts w:ascii="Times New Roman" w:hAnsi="Times New Roman"/>
          <w:color w:val="828282"/>
          <w:rtl/>
        </w:rPr>
        <w:t xml:space="preserve">אָפֵ֧ר </w:t>
      </w:r>
      <w:r>
        <w:rPr>
          <w:color w:val="FF0000"/>
          <w:vertAlign w:val="superscript"/>
          <w:rtl/>
        </w:rPr>
        <w:t>128238</w:t>
      </w:r>
      <w:r>
        <w:rPr>
          <w:rFonts w:ascii="Times New Roman" w:hAnsi="Times New Roman"/>
          <w:color w:val="828282"/>
          <w:rtl/>
        </w:rPr>
        <w:t xml:space="preserve">בְּרִיתִ֛י </w:t>
      </w:r>
      <w:r>
        <w:rPr>
          <w:color w:val="FF0000"/>
          <w:vertAlign w:val="superscript"/>
          <w:rtl/>
        </w:rPr>
        <w:t>128239</w:t>
      </w:r>
      <w:r>
        <w:rPr>
          <w:rFonts w:ascii="Times New Roman" w:hAnsi="Times New Roman"/>
          <w:color w:val="828282"/>
          <w:rtl/>
        </w:rPr>
        <w:t xml:space="preserve">אִתְּכֶ֖ם </w:t>
      </w:r>
      <w:r>
        <w:rPr>
          <w:color w:val="FF0000"/>
          <w:vertAlign w:val="superscript"/>
          <w:rtl/>
        </w:rPr>
        <w:t>128240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128241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וַיַּ֧עַל מַלְאַךְ־יְהוָ֛ה מִן־הַגִּלְגָּ֖ל אֶל־הַבֹּכִ֑ים פ וַיֹּאמֶר֩ אַעֲלֶ֨ה אֶתְכֶ֜ם מִמִּצְרַ֗יִם וָאָבִ֤יא אֶתְכֶם֙ אֶל־הָאָ֗רֶץ אֲשֶׁ֤ר נִשְׁבַּ֨עְתִּי֙ לַאֲבֹ֣תֵיכֶ֔ם וָאֹמַ֕ר לֹֽא־אָפֵ֧ר בְּרִיתִ֛י אִתְּכֶ֖ם לְעֹולָֽם׃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128237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אָפֵ֧ר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326974, 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326974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326974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326995, 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130037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חָדְל֖וּ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327098, Judges 5:31</w:t>
        </w:r>
      </w:hyperlink>
    </w:p>
    <w:p>
      <w:pPr>
        <w:pStyle w:val="Hebrew"/>
      </w:pPr>
      <w:r>
        <w:t xml:space="preserve">וַתִּשְׁקֹ֥ט הָאָ֖רֶץ אַרְבָּעִ֥ים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327098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327098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327230, Judges 6:27</w:t>
        </w:r>
      </w:hyperlink>
    </w:p>
    <w:p>
      <w:pPr>
        <w:pStyle w:val="Hebrew"/>
      </w:pPr>
      <w:r>
        <w:t xml:space="preserve">וַיַּ֥עַשׂ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131070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131071</w:t>
      </w:r>
      <w:r>
        <w:rPr>
          <w:rFonts w:ascii="Times New Roman" w:hAnsi="Times New Roman"/>
          <w:color w:val="828282"/>
          <w:rtl/>
        </w:rPr>
        <w:t xml:space="preserve">יַּ֥עַשׂ </w:t>
      </w:r>
      <w:r>
        <w:rPr>
          <w:color w:val="FF0000"/>
          <w:vertAlign w:val="superscript"/>
          <w:rtl/>
        </w:rPr>
        <w:t>131072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וַיִּקַּ֨ח גִּדְעֹ֜ון עֲשָׂרָ֤ה אֲנָשִׁים֙ מֵֽעֲבָדָ֔יו וַיַּ֕עַשׂ כַּאֲשֶׁ֛ר דִּבֶּ֥ר אֵלָ֖יו יְהוָ֑ה וַיְהִ֡י כַּאֲשֶׁ֣ר יָרֵא֩ אֶת־בֵּ֨ית אָבִ֜יו וְאֶת־אַנְשֵׁ֥י הָעִ֛יר מֵעֲשֹׂ֥ות יֹומָ֖ם וַיַּ֥עַשׂ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458937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לָֽיְלָה׃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327354, 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131657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327565, 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327565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327565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327661, Judges 9:18</w:t>
        </w:r>
      </w:hyperlink>
    </w:p>
    <w:p>
      <w:pPr>
        <w:pStyle w:val="Hebrew"/>
      </w:pPr>
      <w:r>
        <w:t xml:space="preserve">וְאַתֶּ֞ם קַמְתֶּ֨ם עַל־בֵּ֤ית אָבִי֙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133236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133237</w:t>
      </w:r>
      <w:r>
        <w:rPr>
          <w:rFonts w:ascii="Times New Roman" w:hAnsi="Times New Roman"/>
          <w:color w:val="828282"/>
          <w:rtl/>
        </w:rPr>
        <w:t xml:space="preserve">אַתֶּ֞ם </w:t>
      </w:r>
      <w:r>
        <w:rPr>
          <w:color w:val="FF0000"/>
          <w:vertAlign w:val="superscript"/>
          <w:rtl/>
        </w:rPr>
        <w:t>133238</w:t>
      </w:r>
      <w:r>
        <w:rPr>
          <w:rFonts w:ascii="Times New Roman" w:hAnsi="Times New Roman"/>
          <w:color w:val="828282"/>
          <w:rtl/>
        </w:rPr>
        <w:t xml:space="preserve">קַמְתֶּ֨ם </w:t>
      </w:r>
      <w:r>
        <w:rPr>
          <w:color w:val="FF0000"/>
          <w:vertAlign w:val="superscript"/>
          <w:rtl/>
        </w:rPr>
        <w:t>133239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133240</w:t>
      </w:r>
      <w:r>
        <w:rPr>
          <w:rFonts w:ascii="Times New Roman" w:hAnsi="Times New Roman"/>
          <w:color w:val="828282"/>
          <w:rtl/>
        </w:rPr>
        <w:t xml:space="preserve">בֵּ֤ית </w:t>
      </w:r>
      <w:r>
        <w:rPr>
          <w:color w:val="FF0000"/>
          <w:vertAlign w:val="superscript"/>
          <w:rtl/>
        </w:rPr>
        <w:t>133241</w:t>
      </w:r>
      <w:r>
        <w:rPr>
          <w:rFonts w:ascii="Times New Roman" w:hAnsi="Times New Roman"/>
          <w:color w:val="828282"/>
          <w:rtl/>
        </w:rPr>
        <w:t xml:space="preserve">אָבִי֙ </w:t>
      </w:r>
      <w:r>
        <w:rPr>
          <w:color w:val="FF0000"/>
          <w:vertAlign w:val="superscript"/>
          <w:rtl/>
        </w:rPr>
        <w:t>133242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133243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וְאַתֶּ֞ם קַמְתֶּ֨ם עַל־בֵּ֤ית אָבִי֙ הַיֹּ֔ום וַתַּהַרְג֧וּ אֶת־בָּנָ֛יו שִׁבְעִ֥ים אִ֖ישׁ עַל־אֶ֣בֶן אֶחָ֑ת וַתַּמְלִ֜יכוּ אֶת־אֲבִימֶ֤לֶךְ בֶּן־אֲמָתֹו֙ עַל־בַּעֲלֵ֣י שְׁכֶ֔ם כִּ֥י אֲחִיכֶ֖ם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460247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הַיֹּ֔ום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327721, Judges 9:32</w:t>
        </w:r>
      </w:hyperlink>
    </w:p>
    <w:p>
      <w:pPr>
        <w:pStyle w:val="Hebrew"/>
      </w:pPr>
      <w:r>
        <w:t xml:space="preserve">ק֣וּם לַ֔יְלָה אַתָּ֖ה וְהָעָ֣ם </w:t>
      </w:r>
    </w:p>
    <w:p>
      <w:pPr>
        <w:pStyle w:val="Hebrew"/>
      </w:pPr>
      <w:r>
        <w:rPr>
          <w:color w:val="FF0000"/>
          <w:vertAlign w:val="superscript"/>
          <w:rtl/>
        </w:rPr>
        <w:t>133543</w:t>
      </w:r>
      <w:r>
        <w:rPr>
          <w:rFonts w:ascii="Times New Roman" w:hAnsi="Times New Roman"/>
          <w:color w:val="828282"/>
          <w:rtl/>
        </w:rPr>
        <w:t xml:space="preserve">ק֣וּם </w:t>
      </w:r>
      <w:r>
        <w:rPr>
          <w:color w:val="FF0000"/>
          <w:vertAlign w:val="superscript"/>
          <w:rtl/>
        </w:rPr>
        <w:t>133544</w:t>
      </w:r>
      <w:r>
        <w:rPr>
          <w:rFonts w:ascii="Times New Roman" w:hAnsi="Times New Roman"/>
          <w:color w:val="828282"/>
          <w:rtl/>
        </w:rPr>
        <w:t xml:space="preserve">לַ֔יְלָה </w:t>
      </w:r>
      <w:r>
        <w:rPr>
          <w:color w:val="FF0000"/>
          <w:vertAlign w:val="superscript"/>
          <w:rtl/>
        </w:rPr>
        <w:t>133545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133546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133547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133548</w:t>
      </w:r>
      <w:r>
        <w:rPr>
          <w:rFonts w:ascii="Times New Roman" w:hAnsi="Times New Roman"/>
          <w:color w:val="828282"/>
          <w:rtl/>
        </w:rPr>
        <w:t xml:space="preserve">עָ֣ם </w:t>
      </w:r>
    </w:p>
    <w:p>
      <w:pPr>
        <w:pStyle w:val="Hebrew"/>
      </w:pPr>
      <w:r>
        <w:rPr>
          <w:color w:val="828282"/>
        </w:rPr>
        <w:t xml:space="preserve">וְעַתָּה֙ ק֣וּם לַ֔יְלָה אַתָּ֖ה וְהָעָ֣ם אֲשֶׁר־אִתָּ֑ךְ וֶאֱרֹ֖ב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133543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ק֣וּם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327848, Judges 10:3</w:t>
        </w:r>
      </w:hyperlink>
    </w:p>
    <w:p>
      <w:pPr>
        <w:pStyle w:val="Hebrew"/>
      </w:pPr>
      <w:r>
        <w:t xml:space="preserve">וַיִּשְׁפֹּט֙ אֶת־יִשְׂרָאֵ֔ל עֶשְׂרִ֥ים וּשְׁתַּ֖יִם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134143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134144</w:t>
      </w:r>
      <w:r>
        <w:rPr>
          <w:rFonts w:ascii="Times New Roman" w:hAnsi="Times New Roman"/>
          <w:color w:val="828282"/>
          <w:rtl/>
        </w:rPr>
        <w:t xml:space="preserve">יִּשְׁפֹּט֙ </w:t>
      </w:r>
      <w:r>
        <w:rPr>
          <w:color w:val="FF0000"/>
          <w:vertAlign w:val="superscript"/>
          <w:rtl/>
        </w:rPr>
        <w:t>134145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134146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134147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134148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134149</w:t>
      </w:r>
      <w:r>
        <w:rPr>
          <w:rFonts w:ascii="Times New Roman" w:hAnsi="Times New Roman"/>
          <w:color w:val="828282"/>
          <w:rtl/>
        </w:rPr>
        <w:t xml:space="preserve">שְׁתַּ֖יִם </w:t>
      </w:r>
      <w:r>
        <w:rPr>
          <w:color w:val="FF0000"/>
          <w:vertAlign w:val="superscript"/>
          <w:rtl/>
        </w:rPr>
        <w:t>134150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וַיָּ֣קָם אַחֲרָ֔יו יָאִ֖יר הַגִּלְעָדִ֑י וַיִּשְׁפֹּט֙ אֶת־יִשְׂרָאֵ֔ל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460819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עֶשְׂרִ֥ים וּשְׁתַּ֖יִם שָׁנָֽה׃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327889, 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460940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בְּעֵ֥ת צָרַתְכֶֽם׃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328131, Judges 12:9</w:t>
        </w:r>
      </w:hyperlink>
    </w:p>
    <w:p>
      <w:pPr>
        <w:pStyle w:val="Hebrew"/>
      </w:pPr>
      <w:r>
        <w:t xml:space="preserve">וַיִּשְׁפֹּ֥ט אֶת־יִשְׂרָאֵ֖ל שֶׁ֥בַע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328131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328131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328336, 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462360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הַשְּׁבִיעִ֗י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136562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328353, Judges 14:17</w:t>
        </w:r>
      </w:hyperlink>
    </w:p>
    <w:p>
      <w:pPr>
        <w:pStyle w:val="Hebrew"/>
      </w:pPr>
      <w:r>
        <w:t xml:space="preserve">וַתֵּ֤בְךְּ עָלָיו֙ שִׁבְעַ֣ת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328353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328353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462411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שִׁבְעַ֣ת הַיָּמִ֔ים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328490, Judges 16:2</w:t>
        </w:r>
      </w:hyperlink>
    </w:p>
    <w:p>
      <w:pPr>
        <w:pStyle w:val="Hebrew"/>
      </w:pPr>
      <w:r>
        <w:t xml:space="preserve">וַיִּתְחָרְשׁ֤וּ כָל־הַלַּ֨יְלָה֙ </w:t>
      </w:r>
    </w:p>
    <w:p>
      <w:pPr>
        <w:pStyle w:val="Hebrew"/>
      </w:pPr>
      <w:r>
        <w:rPr>
          <w:color w:val="FF0000"/>
          <w:vertAlign w:val="superscript"/>
          <w:rtl/>
        </w:rPr>
        <w:t>137236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137237</w:t>
      </w:r>
      <w:r>
        <w:rPr>
          <w:rFonts w:ascii="Times New Roman" w:hAnsi="Times New Roman"/>
          <w:color w:val="828282"/>
          <w:rtl/>
        </w:rPr>
        <w:t xml:space="preserve">יִּתְחָרְשׁ֤וּ </w:t>
      </w:r>
      <w:r>
        <w:rPr>
          <w:color w:val="FF0000"/>
          <w:vertAlign w:val="superscript"/>
          <w:rtl/>
        </w:rPr>
        <w:t>137238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137239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137240</w:t>
      </w:r>
      <w:r>
        <w:rPr>
          <w:rFonts w:ascii="Times New Roman" w:hAnsi="Times New Roman"/>
          <w:color w:val="828282"/>
          <w:rtl/>
        </w:rPr>
        <w:t xml:space="preserve">לַּ֨יְלָה֙ </w:t>
      </w:r>
    </w:p>
    <w:p>
      <w:pPr>
        <w:pStyle w:val="Hebrew"/>
      </w:pPr>
      <w:r>
        <w:rPr>
          <w:color w:val="828282"/>
        </w:rPr>
        <w:t xml:space="preserve">לַֽעַזָּתִ֣ים׀ לֵאמֹ֗ר בָּ֤א שִׁמְשֹׁון֙ הֵ֔נָּה וַיָּסֹ֛בּוּ וַיֶּאֶרְבוּ־לֹ֥ו כָל־הַלַּ֖יְלָה בְּשַׁ֣עַר הָעִ֑יר וַיִּתְחָרְשׁ֤וּ כָל־הַלַּ֨יְלָה֙ לֵאמֹ֔ר עַד־אֹ֥ור הַבֹּ֖קֶר וַהֲרְגְנֻֽהוּ׃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137237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יִּתְחָרְשׁ֤וּ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328501, Judges 16:4</w:t>
        </w:r>
      </w:hyperlink>
    </w:p>
    <w:p>
      <w:pPr>
        <w:pStyle w:val="Hebrew"/>
      </w:pPr>
      <w:r>
        <w:t xml:space="preserve">וַֽיְהִי֙ אַחֲרֵי־כֵ֔ן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328501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328501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328664, 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137970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הֵמִ֖ית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328669, Judges 16:31</w:t>
        </w:r>
      </w:hyperlink>
    </w:p>
    <w:p>
      <w:pPr>
        <w:pStyle w:val="Hebrew"/>
      </w:pPr>
      <w:r>
        <w:t xml:space="preserve">וְה֛וּא שָׁפַ֥ט אֶת־יִשְׂרָאֵ֖ל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137997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137998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137999</w:t>
      </w:r>
      <w:r>
        <w:rPr>
          <w:rFonts w:ascii="Times New Roman" w:hAnsi="Times New Roman"/>
          <w:color w:val="828282"/>
          <w:rtl/>
        </w:rPr>
        <w:t xml:space="preserve">שָׁפַ֥ט </w:t>
      </w:r>
      <w:r>
        <w:rPr>
          <w:color w:val="FF0000"/>
          <w:vertAlign w:val="superscript"/>
          <w:rtl/>
        </w:rPr>
        <w:t>138000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138001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138002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138003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וַיֵּרְד֨וּ אֶחָ֜יו וְכָל־בֵּ֣ית אָבִיהוּ֮ וַיִּשְׂא֣וּ אֹתֹו֒ וַֽיַּעֲל֣וּ׀ וַיִּקְבְּר֣וּ אֹותֹ֗ו בֵּ֤ין צָרְעָה֙ וּבֵ֣ין אֶשְׁתָּאֹ֔ל בְּקֶ֖בֶר מָנֹ֣וחַ אָבִ֑יו וְה֛וּא שָׁפַ֥ט אֶת־יִשְׂרָאֵ֖ל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137999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שָׁפַ֥ט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328685, Judges 17:3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328685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328685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328882, Judges 18:29</w:t>
        </w:r>
      </w:hyperlink>
    </w:p>
    <w:p>
      <w:pPr>
        <w:pStyle w:val="Hebrew"/>
      </w:pPr>
      <w:r>
        <w:t xml:space="preserve">וְאוּלָ֛ם לַ֥יִשׁ שֵׁם־הָעִ֖יר לָרִאשֹׁנָֽה׃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139033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139034</w:t>
      </w:r>
      <w:r>
        <w:rPr>
          <w:rFonts w:ascii="Times New Roman" w:hAnsi="Times New Roman"/>
          <w:color w:val="828282"/>
          <w:rtl/>
        </w:rPr>
        <w:t xml:space="preserve">אוּלָ֛ם </w:t>
      </w:r>
      <w:r>
        <w:rPr>
          <w:color w:val="FF0000"/>
          <w:vertAlign w:val="superscript"/>
          <w:rtl/>
        </w:rPr>
        <w:t>139035</w:t>
      </w:r>
      <w:r>
        <w:rPr>
          <w:rFonts w:ascii="Times New Roman" w:hAnsi="Times New Roman"/>
          <w:color w:val="828282"/>
          <w:rtl/>
        </w:rPr>
        <w:t xml:space="preserve">לַ֥יִשׁ </w:t>
      </w:r>
      <w:r>
        <w:rPr>
          <w:color w:val="FF0000"/>
          <w:vertAlign w:val="superscript"/>
          <w:rtl/>
        </w:rPr>
        <w:t>139036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139037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139039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139040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139041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וַיִּקְרְא֤וּ שֵׁם־הָעִיר֙ דָּ֔ן בְּשֵׁם֙ דָּ֣ן אֲבִיהֶ֔ם אֲשֶׁ֥ר יוּלַּ֖ד לְיִשְׂרָאֵ֑ל וְאוּלָ֛ם לַ֥יִשׁ שֵׁם־הָעִ֖יר לָרִאשֹׁנָֽה׃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463991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לָרִאשֹׁנָֽה׃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328885, Judges 18:30</w:t>
        </w:r>
      </w:hyperlink>
    </w:p>
    <w:p>
      <w:pPr>
        <w:pStyle w:val="Hebrew"/>
      </w:pPr>
      <w:r>
        <w:t xml:space="preserve">ה֣וּא וּבָנָ֗יו הָי֤וּ כֹהֲנִים֙ לְשֵׁ֣בֶט הַדָּנִ֔י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139056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139057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139058</w:t>
      </w:r>
      <w:r>
        <w:rPr>
          <w:rFonts w:ascii="Times New Roman" w:hAnsi="Times New Roman"/>
          <w:color w:val="828282"/>
          <w:rtl/>
        </w:rPr>
        <w:t xml:space="preserve">בָנָ֗יו </w:t>
      </w:r>
      <w:r>
        <w:rPr>
          <w:color w:val="FF0000"/>
          <w:vertAlign w:val="superscript"/>
          <w:rtl/>
        </w:rPr>
        <w:t>139059</w:t>
      </w:r>
      <w:r>
        <w:rPr>
          <w:rFonts w:ascii="Times New Roman" w:hAnsi="Times New Roman"/>
          <w:color w:val="828282"/>
          <w:rtl/>
        </w:rPr>
        <w:t xml:space="preserve">הָי֤וּ </w:t>
      </w:r>
      <w:r>
        <w:rPr>
          <w:color w:val="FF0000"/>
          <w:vertAlign w:val="superscript"/>
          <w:rtl/>
        </w:rPr>
        <w:t>139060</w:t>
      </w:r>
      <w:r>
        <w:rPr>
          <w:rFonts w:ascii="Times New Roman" w:hAnsi="Times New Roman"/>
          <w:color w:val="828282"/>
          <w:rtl/>
        </w:rPr>
        <w:t xml:space="preserve">כֹהֲנִים֙ </w:t>
      </w:r>
      <w:r>
        <w:rPr>
          <w:color w:val="FF0000"/>
          <w:vertAlign w:val="superscript"/>
          <w:rtl/>
        </w:rPr>
        <w:t>139061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139062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139063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139064</w:t>
      </w:r>
      <w:r>
        <w:rPr>
          <w:rFonts w:ascii="Times New Roman" w:hAnsi="Times New Roman"/>
          <w:color w:val="828282"/>
          <w:rtl/>
        </w:rPr>
        <w:t xml:space="preserve">דָּנִ֔י </w:t>
      </w:r>
      <w:r>
        <w:rPr>
          <w:color w:val="FF0000"/>
          <w:vertAlign w:val="superscript"/>
          <w:rtl/>
        </w:rPr>
        <w:t>139065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139066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וַיָּקִ֧ימוּ לָהֶ֛ם בְּנֵי־דָ֖ן אֶת־הַפָּ֑סֶל וִ֠יהֹונָתָן בֶּן־גֵּרְשֹׁ֨ם בֶּן־מְנַשֶּׁ֜ה ה֣וּא וּבָנָ֗יו הָי֤וּ כֹהֲנִים֙ לְשֵׁ֣בֶט הַדָּנִ֔י עַד־יֹ֖ום גְּלֹ֥ות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139059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הָי֤וּ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329041, 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139777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יָּ֨קָם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329160, Judges 20:24</w:t>
        </w:r>
      </w:hyperlink>
    </w:p>
    <w:p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464797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הַשֵּׁנִֽי׃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329173, 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329173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329173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329180, Judges 20:28</w:t>
        </w:r>
      </w:hyperlink>
    </w:p>
    <w:p>
      <w:pPr>
        <w:pStyle w:val="Hebrew"/>
      </w:pPr>
      <w:r>
        <w:t xml:space="preserve">כִּ֥י מָחָ֖ר אֶתְּנֶ֥נּוּ בְיָדֶֽךָ׃ </w:t>
      </w:r>
    </w:p>
    <w:p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329180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329180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464857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מָחָ֖ר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329205, 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140690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יַּשְׁחִיתוּ֩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329263, Judges 21:2</w:t>
        </w:r>
      </w:hyperlink>
    </w:p>
    <w:p>
      <w:pPr>
        <w:pStyle w:val="Hebrew"/>
      </w:pPr>
      <w:r>
        <w:t xml:space="preserve">וַיֵּ֤שְׁבוּ שָׁם֙ עַד־הָעֶ֔רֶב לִפְנֵ֖י הָאֱלֹהִ֑ים </w:t>
      </w:r>
    </w:p>
    <w:p>
      <w:pPr>
        <w:pStyle w:val="Hebrew"/>
      </w:pPr>
      <w:r>
        <w:rPr>
          <w:color w:val="FF0000"/>
          <w:vertAlign w:val="superscript"/>
          <w:rtl/>
        </w:rPr>
        <w:t>141020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141021</w:t>
      </w:r>
      <w:r>
        <w:rPr>
          <w:rFonts w:ascii="Times New Roman" w:hAnsi="Times New Roman"/>
          <w:color w:val="828282"/>
          <w:rtl/>
        </w:rPr>
        <w:t xml:space="preserve">יֵּ֤שְׁבוּ </w:t>
      </w:r>
      <w:r>
        <w:rPr>
          <w:color w:val="FF0000"/>
          <w:vertAlign w:val="superscript"/>
          <w:rtl/>
        </w:rPr>
        <w:t>141022</w:t>
      </w:r>
      <w:r>
        <w:rPr>
          <w:rFonts w:ascii="Times New Roman" w:hAnsi="Times New Roman"/>
          <w:color w:val="828282"/>
          <w:rtl/>
        </w:rPr>
        <w:t xml:space="preserve">שָׁם֙ </w:t>
      </w:r>
      <w:r>
        <w:rPr>
          <w:color w:val="FF0000"/>
          <w:vertAlign w:val="superscript"/>
          <w:rtl/>
        </w:rPr>
        <w:t>141023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141024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141026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141027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141028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141029</w:t>
      </w:r>
      <w:r>
        <w:rPr>
          <w:rFonts w:ascii="Times New Roman" w:hAnsi="Times New Roman"/>
          <w:color w:val="828282"/>
          <w:rtl/>
        </w:rPr>
        <w:t xml:space="preserve">אֱלֹהִ֑ים </w:t>
      </w:r>
    </w:p>
    <w:p>
      <w:pPr>
        <w:pStyle w:val="Hebrew"/>
      </w:pPr>
      <w:r>
        <w:rPr>
          <w:color w:val="828282"/>
        </w:rPr>
        <w:t xml:space="preserve">וַיָּבֹ֤א הָעָם֙ בֵּֽית־אֵ֔ל וַיֵּ֤שְׁבוּ שָׁם֙ עַד־הָעֶ֔רֶב לִפְנֵ֖י הָאֱלֹהִ֑ים וַיִּשְׂא֣וּ קֹולָ֔ם וַיִּבְכּ֖וּ בְּכִ֥י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465137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עַד־הָעֶ֔רֶב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141021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יֵּ֤שְׁבוּ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329312, 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465288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הַהִ֔יא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329375, 1_Samuel 1:3</w:t>
        </w:r>
      </w:hyperlink>
    </w:p>
    <w:p>
      <w:pPr>
        <w:pStyle w:val="Hebrew"/>
      </w:pPr>
      <w:r>
        <w:t xml:space="preserve">וְעָלָה֩ הָאִ֨ישׁ הַה֤וּא מֵֽעִירֹו֙ מִיָּמִ֣ים׀ יָמִ֔ימָה </w:t>
      </w:r>
    </w:p>
    <w:p>
      <w:pPr>
        <w:pStyle w:val="Hebrew"/>
      </w:pPr>
      <w:r>
        <w:rPr>
          <w:color w:val="FF0000"/>
          <w:vertAlign w:val="superscript"/>
          <w:rtl/>
        </w:rPr>
        <w:t>141585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141586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141587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141588</w:t>
      </w:r>
      <w:r>
        <w:rPr>
          <w:rFonts w:ascii="Times New Roman" w:hAnsi="Times New Roman"/>
          <w:color w:val="828282"/>
          <w:rtl/>
        </w:rPr>
        <w:t xml:space="preserve">אִ֨ישׁ </w:t>
      </w:r>
      <w:r>
        <w:rPr>
          <w:color w:val="FF0000"/>
          <w:vertAlign w:val="superscript"/>
          <w:rtl/>
        </w:rPr>
        <w:t>141589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141590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141591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141592</w:t>
      </w:r>
      <w:r>
        <w:rPr>
          <w:rFonts w:ascii="Times New Roman" w:hAnsi="Times New Roman"/>
          <w:color w:val="828282"/>
          <w:rtl/>
        </w:rPr>
        <w:t xml:space="preserve">עִירֹו֙ </w:t>
      </w:r>
      <w:r>
        <w:rPr>
          <w:color w:val="FF0000"/>
          <w:vertAlign w:val="superscript"/>
          <w:rtl/>
        </w:rPr>
        <w:t>141593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141594</w:t>
      </w:r>
      <w:r>
        <w:rPr>
          <w:rFonts w:ascii="Times New Roman" w:hAnsi="Times New Roman"/>
          <w:color w:val="828282"/>
          <w:rtl/>
        </w:rPr>
        <w:t xml:space="preserve">יָּמִ֣ים׀ </w:t>
      </w:r>
      <w:r>
        <w:rPr>
          <w:color w:val="FF0000"/>
          <w:vertAlign w:val="superscript"/>
          <w:rtl/>
        </w:rPr>
        <w:t>141595</w:t>
      </w:r>
      <w:r>
        <w:rPr>
          <w:rFonts w:ascii="Times New Roman" w:hAnsi="Times New Roman"/>
          <w:color w:val="828282"/>
          <w:rtl/>
        </w:rPr>
        <w:t xml:space="preserve">יָמִ֔ימָה </w:t>
      </w:r>
    </w:p>
    <w:p>
      <w:pPr>
        <w:pStyle w:val="Hebrew"/>
      </w:pPr>
      <w:r>
        <w:rPr>
          <w:color w:val="828282"/>
        </w:rPr>
        <w:t xml:space="preserve">וְעָלָה֩ הָאִ֨ישׁ הַה֤וּא מֵֽעִירֹו֙ מִיָּמִ֣ים׀ יָמִ֔ימָה לְהִֽשְׁתַּחֲוֹ֧ת וְלִזְבֹּ֛חַ לַיהוָ֥ה צְבָאֹ֖ות בְּשִׁלֹ֑ה וְשָׁ֞ם שְׁנֵ֣י בְנֵֽי־עֵלִ֗י חָפְנִי֙ וּפִ֣נְחָ֔ס כֹּהֲנִ֖ים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141586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עָלָה֩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329490, 1_Samuel 1:28</w:t>
        </w:r>
      </w:hyperlink>
    </w:p>
    <w:p>
      <w:pPr>
        <w:pStyle w:val="Hebrew"/>
      </w:pPr>
      <w:r>
        <w:t xml:space="preserve">וְגַ֣ם אָנֹכִ֗י הִשְׁאִלְתִּ֨הוּ֙ לַֽיהוָ֔ה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142096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142097</w:t>
      </w:r>
      <w:r>
        <w:rPr>
          <w:rFonts w:ascii="Times New Roman" w:hAnsi="Times New Roman"/>
          <w:color w:val="828282"/>
          <w:rtl/>
        </w:rPr>
        <w:t xml:space="preserve">גַ֣ם </w:t>
      </w:r>
      <w:r>
        <w:rPr>
          <w:color w:val="FF0000"/>
          <w:vertAlign w:val="superscript"/>
          <w:rtl/>
        </w:rPr>
        <w:t>142098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142099</w:t>
      </w:r>
      <w:r>
        <w:rPr>
          <w:rFonts w:ascii="Times New Roman" w:hAnsi="Times New Roman"/>
          <w:color w:val="828282"/>
          <w:rtl/>
        </w:rPr>
        <w:t xml:space="preserve">הִשְׁאִלְתִּ֨הוּ֙ </w:t>
      </w:r>
      <w:r>
        <w:rPr>
          <w:color w:val="FF0000"/>
          <w:vertAlign w:val="superscript"/>
          <w:rtl/>
        </w:rPr>
        <w:t>142100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142101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142102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142104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וְגַ֣ם אָנֹכִ֗י הִשְׁאִלְתִּ֨הוּ֙ לַֽיהוָ֔ה כָּל־הַיָּמִים֙ אֲשֶׁ֣ר הָיָ֔ה ה֥וּא שָׁא֖וּל לַֽיהוָ֑ה וַיִּשְׁתַּ֥חוּ שָׁ֖ם לַיהוָֽה׃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142099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הִשְׁאִלְתִּ֨הוּ֙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329559, 1_Samuel 2:16</w:t>
        </w:r>
      </w:hyperlink>
    </w:p>
    <w:p>
      <w:pPr>
        <w:pStyle w:val="Hebrew"/>
      </w:pPr>
      <w:r>
        <w:t xml:space="preserve">קַטֵּ֨ר יַקְטִיר֤וּן כַּיֹּום֙ הַחֵ֔לֶב </w:t>
      </w:r>
    </w:p>
    <w:p>
      <w:pPr>
        <w:pStyle w:val="Hebrew"/>
      </w:pPr>
      <w:r>
        <w:rPr>
          <w:color w:val="FF0000"/>
          <w:vertAlign w:val="superscript"/>
          <w:rtl/>
        </w:rPr>
        <w:t>142397</w:t>
      </w:r>
      <w:r>
        <w:rPr>
          <w:rFonts w:ascii="Times New Roman" w:hAnsi="Times New Roman"/>
          <w:color w:val="828282"/>
          <w:rtl/>
        </w:rPr>
        <w:t xml:space="preserve">קַטֵּ֨ר </w:t>
      </w:r>
      <w:r>
        <w:rPr>
          <w:color w:val="FF0000"/>
          <w:vertAlign w:val="superscript"/>
          <w:rtl/>
        </w:rPr>
        <w:t>142398</w:t>
      </w:r>
      <w:r>
        <w:rPr>
          <w:rFonts w:ascii="Times New Roman" w:hAnsi="Times New Roman"/>
          <w:color w:val="828282"/>
          <w:rtl/>
        </w:rPr>
        <w:t xml:space="preserve">יַקְטִיר֤וּן </w:t>
      </w:r>
      <w:r>
        <w:rPr>
          <w:color w:val="FF0000"/>
          <w:vertAlign w:val="superscript"/>
          <w:rtl/>
        </w:rPr>
        <w:t>142399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142400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142401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142402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142403</w:t>
      </w:r>
      <w:r>
        <w:rPr>
          <w:rFonts w:ascii="Times New Roman" w:hAnsi="Times New Roman"/>
          <w:color w:val="828282"/>
          <w:rtl/>
        </w:rPr>
        <w:t xml:space="preserve">חֵ֔לֶב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466027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כַּיֹּום֙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329564, 1_Samuel 2:16</w:t>
        </w:r>
      </w:hyperlink>
    </w:p>
    <w:p>
      <w:pPr>
        <w:pStyle w:val="Hebrew"/>
      </w:pPr>
      <w:r>
        <w:t xml:space="preserve">כִּ֚י עַתָּ֣ה תִתֵּ֔ן </w:t>
      </w:r>
    </w:p>
    <w:p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329564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329564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329734, 1_Samuel 3:14</w:t>
        </w:r>
      </w:hyperlink>
    </w:p>
    <w:p>
      <w:pPr>
        <w:pStyle w:val="Hebrew"/>
      </w:pPr>
      <w:r>
        <w:t xml:space="preserve">אִֽם־יִתְכַּפֵּ֞ר עֲוֹ֧ן בֵּית־עֵלִ֛י בְּזֶ֥בַח וּבְמִנְחָ֖ה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143131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143132</w:t>
      </w:r>
      <w:r>
        <w:rPr>
          <w:rFonts w:ascii="Times New Roman" w:hAnsi="Times New Roman"/>
          <w:color w:val="828282"/>
          <w:rtl/>
        </w:rPr>
        <w:t xml:space="preserve">יִתְכַּפֵּ֞ר </w:t>
      </w:r>
      <w:r>
        <w:rPr>
          <w:color w:val="FF0000"/>
          <w:vertAlign w:val="superscript"/>
          <w:rtl/>
        </w:rPr>
        <w:t>143133</w:t>
      </w:r>
      <w:r>
        <w:rPr>
          <w:rFonts w:ascii="Times New Roman" w:hAnsi="Times New Roman"/>
          <w:color w:val="828282"/>
          <w:rtl/>
        </w:rPr>
        <w:t xml:space="preserve">עֲוֹ֧ן </w:t>
      </w:r>
      <w:r>
        <w:rPr>
          <w:color w:val="FF0000"/>
          <w:vertAlign w:val="superscript"/>
          <w:rtl/>
        </w:rPr>
        <w:t>143134</w:t>
      </w:r>
      <w:r>
        <w:rPr>
          <w:rFonts w:ascii="Times New Roman" w:hAnsi="Times New Roman"/>
          <w:color w:val="828282"/>
          <w:rtl/>
        </w:rPr>
        <w:t>בֵּית־</w:t>
      </w:r>
      <w:r>
        <w:rPr>
          <w:color w:val="FF0000"/>
          <w:vertAlign w:val="superscript"/>
          <w:rtl/>
        </w:rPr>
        <w:t>143135</w:t>
      </w:r>
      <w:r>
        <w:rPr>
          <w:rFonts w:ascii="Times New Roman" w:hAnsi="Times New Roman"/>
          <w:color w:val="828282"/>
          <w:rtl/>
        </w:rPr>
        <w:t xml:space="preserve">עֵלִ֛י </w:t>
      </w:r>
      <w:r>
        <w:rPr>
          <w:color w:val="FF0000"/>
          <w:vertAlign w:val="superscript"/>
          <w:rtl/>
        </w:rPr>
        <w:t>143136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143137</w:t>
      </w:r>
      <w:r>
        <w:rPr>
          <w:rFonts w:ascii="Times New Roman" w:hAnsi="Times New Roman"/>
          <w:color w:val="828282"/>
          <w:rtl/>
        </w:rPr>
        <w:t xml:space="preserve">זֶ֥בַח </w:t>
      </w:r>
      <w:r>
        <w:rPr>
          <w:color w:val="FF0000"/>
          <w:vertAlign w:val="superscript"/>
          <w:rtl/>
        </w:rPr>
        <w:t>143138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143139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143140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143141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143142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וְלָכֵ֥ן נִשְׁבַּ֖עְתִּי לְבֵ֣ית עֵלִ֑י אִֽם־יִתְכַּפֵּ֞ר עֲוֹ֧ן בֵּית־עֵלִ֛י בְּזֶ֥בַח וּבְמִנְחָ֖ה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143132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יִתְכַּפֵּ֞ר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330020, 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330020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330020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330109, 1_Samuel 7:15</w:t>
        </w:r>
      </w:hyperlink>
    </w:p>
    <w:p>
      <w:pPr>
        <w:pStyle w:val="Hebrew"/>
      </w:pPr>
      <w:r>
        <w:t xml:space="preserve">וַיִּשְׁפֹּ֤ט שְׁמוּאֵל֙ אֶת־יִשְׂרָאֵ֔ל כֹּ֖ל 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330109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330109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330132, 1_Samuel 8:5</w:t>
        </w:r>
      </w:hyperlink>
    </w:p>
    <w:p>
      <w:pPr>
        <w:pStyle w:val="Hebrew"/>
      </w:pPr>
      <w:r>
        <w:t xml:space="preserve">עַתָּ֗ה שִֽׂימָה־לָּ֥נוּ מֶ֛לֶךְ </w:t>
      </w:r>
    </w:p>
    <w:p>
      <w:pPr>
        <w:pStyle w:val="Hebrew"/>
      </w:pPr>
      <w:r>
        <w:rPr>
          <w:color w:val="FF0000"/>
          <w:vertAlign w:val="superscript"/>
          <w:rtl/>
        </w:rPr>
        <w:t>145158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145159</w:t>
      </w:r>
      <w:r>
        <w:rPr>
          <w:rFonts w:ascii="Times New Roman" w:hAnsi="Times New Roman"/>
          <w:color w:val="828282"/>
          <w:rtl/>
        </w:rPr>
        <w:t>שִֽׂימָה־</w:t>
      </w:r>
      <w:r>
        <w:rPr>
          <w:color w:val="FF0000"/>
          <w:vertAlign w:val="superscript"/>
          <w:rtl/>
        </w:rPr>
        <w:t>145160</w:t>
      </w:r>
      <w:r>
        <w:rPr>
          <w:rFonts w:ascii="Times New Roman" w:hAnsi="Times New Roman"/>
          <w:color w:val="828282"/>
          <w:rtl/>
        </w:rPr>
        <w:t xml:space="preserve">לָּ֥נוּ </w:t>
      </w:r>
      <w:r>
        <w:rPr>
          <w:color w:val="FF0000"/>
          <w:vertAlign w:val="superscript"/>
          <w:rtl/>
        </w:rPr>
        <w:t>145161</w:t>
      </w:r>
      <w:r>
        <w:rPr>
          <w:rFonts w:ascii="Times New Roman" w:hAnsi="Times New Roman"/>
          <w:color w:val="828282"/>
          <w:rtl/>
        </w:rPr>
        <w:t xml:space="preserve">מֶ֛לֶךְ </w:t>
      </w:r>
    </w:p>
    <w:p>
      <w:pPr>
        <w:pStyle w:val="Hebrew"/>
      </w:pPr>
      <w:r>
        <w:rPr>
          <w:color w:val="828282"/>
        </w:rPr>
        <w:t xml:space="preserve">וַיֹּאמְר֣וּ אֵלָ֗יו הִנֵּה֙ אַתָּ֣ה זָקַ֔נְתָּ וּבָנֶ֕יךָ לֹ֥א הָלְכ֖וּ בִּדְרָכֶ֑יךָ עַתָּ֗ה שִֽׂימָה־לָּ֥נוּ מֶ֛לֶךְ לְשָׁפְטֵ֖נוּ כְּכָל־הַגֹּויִֽם׃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145159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שִֽׂימָה־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330151, 1_Samuel 8:9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330151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330151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330247, 1_Samuel 9:9</w:t>
        </w:r>
      </w:hyperlink>
    </w:p>
    <w:p>
      <w:pPr>
        <w:pStyle w:val="Hebrew"/>
      </w:pPr>
      <w:r>
        <w:t xml:space="preserve">לְפָנִ֣ים׀ בְּיִשְׂרָאֵ֗ל כֹּֽה־אָמַ֤ר הָאִישׁ֙ </w:t>
      </w:r>
    </w:p>
    <w:p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330247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330247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330252, 1_Samuel 9:9</w:t>
        </w:r>
      </w:hyperlink>
    </w:p>
    <w:p>
      <w:pPr>
        <w:pStyle w:val="Hebrew"/>
      </w:pPr>
      <w:r>
        <w:t xml:space="preserve">כִּ֤י לַנָּבִיא֙ הַיֹּ֔ום יִקָּרֵ֥א לְפָנִ֖ים הָרֹאֶֽה׃ </w:t>
      </w:r>
    </w:p>
    <w:p>
      <w:pPr>
        <w:pStyle w:val="Hebrew"/>
      </w:pPr>
      <w:r>
        <w:rPr>
          <w:color w:val="FF0000"/>
          <w:vertAlign w:val="superscript"/>
          <w:rtl/>
        </w:rPr>
        <w:t>145727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145728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145729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145730</w:t>
      </w:r>
      <w:r>
        <w:rPr>
          <w:rFonts w:ascii="Times New Roman" w:hAnsi="Times New Roman"/>
          <w:color w:val="828282"/>
          <w:rtl/>
        </w:rPr>
        <w:t xml:space="preserve">נָּבִיא֙ </w:t>
      </w:r>
      <w:r>
        <w:rPr>
          <w:color w:val="FF0000"/>
          <w:vertAlign w:val="superscript"/>
          <w:rtl/>
        </w:rPr>
        <w:t>145731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145732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145733</w:t>
      </w:r>
      <w:r>
        <w:rPr>
          <w:rFonts w:ascii="Times New Roman" w:hAnsi="Times New Roman"/>
          <w:color w:val="828282"/>
          <w:rtl/>
        </w:rPr>
        <w:t xml:space="preserve">יִקָּרֵ֥א </w:t>
      </w:r>
      <w:r>
        <w:rPr>
          <w:color w:val="FF0000"/>
          <w:vertAlign w:val="superscript"/>
          <w:rtl/>
        </w:rPr>
        <w:t>145734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145735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145736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145737</w:t>
      </w:r>
      <w:r>
        <w:rPr>
          <w:rFonts w:ascii="Times New Roman" w:hAnsi="Times New Roman"/>
          <w:color w:val="828282"/>
          <w:rtl/>
        </w:rPr>
        <w:t xml:space="preserve">רֹאֶֽה׃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468139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הַיֹּ֔ום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330271, 1_Samuel 9:12</w:t>
        </w:r>
      </w:hyperlink>
    </w:p>
    <w:p>
      <w:pPr>
        <w:pStyle w:val="Hebrew"/>
      </w:pPr>
      <w:r>
        <w:t xml:space="preserve">כִּ֣י זֶ֧בַח הַיֹּ֛ום לָעָ֖ם בַּבָּמָֽה׃ </w:t>
      </w:r>
    </w:p>
    <w:p>
      <w:pPr>
        <w:pStyle w:val="Hebrew"/>
      </w:pPr>
      <w:r>
        <w:rPr>
          <w:color w:val="FF0000"/>
          <w:vertAlign w:val="superscript"/>
          <w:rtl/>
        </w:rPr>
        <w:t>145798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145799</w:t>
      </w:r>
      <w:r>
        <w:rPr>
          <w:rFonts w:ascii="Times New Roman" w:hAnsi="Times New Roman"/>
          <w:color w:val="828282"/>
          <w:rtl/>
        </w:rPr>
        <w:t xml:space="preserve">זֶ֧בַח </w:t>
      </w:r>
      <w:r>
        <w:rPr>
          <w:color w:val="FF0000"/>
          <w:vertAlign w:val="superscript"/>
          <w:rtl/>
        </w:rPr>
        <w:t>145800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145801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145802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145803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145805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145807</w:t>
      </w:r>
      <w:r>
        <w:rPr>
          <w:rFonts w:ascii="Times New Roman" w:hAnsi="Times New Roman"/>
          <w:color w:val="828282"/>
          <w:rtl/>
        </w:rPr>
        <w:t xml:space="preserve">בָּמָֽה׃ </w:t>
      </w:r>
    </w:p>
    <w:p>
      <w:pPr>
        <w:pStyle w:val="Hebrew"/>
      </w:pPr>
      <w:r>
        <w:rPr>
          <w:color w:val="828282"/>
        </w:rPr>
        <w:t xml:space="preserve">וַתַּעֲנֶ֧ינָה אֹותָ֛ם וַתֹּאמַ֥רְנָה יֵּ֖שׁ הִנֵּ֣ה לְפָנֶ֑יךָ מַהֵ֣ר׀ עַתָּ֗ה כִּ֤י הַיֹּום֙ בָּ֣א לָעִ֔יר כִּ֣י זֶ֧בַח הַיֹּ֛ום לָעָ֖ם בַּבָּמָֽה׃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468190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הַיֹּ֛ום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330311, 1_Samuel 9:19</w:t>
        </w:r>
      </w:hyperlink>
    </w:p>
    <w:p>
      <w:pPr>
        <w:pStyle w:val="Hebrew"/>
      </w:pPr>
      <w:r>
        <w:t xml:space="preserve">וַאֲכַלְתֶּ֥ם עִמִּ֖י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145967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145968</w:t>
      </w:r>
      <w:r>
        <w:rPr>
          <w:rFonts w:ascii="Times New Roman" w:hAnsi="Times New Roman"/>
          <w:color w:val="828282"/>
          <w:rtl/>
        </w:rPr>
        <w:t xml:space="preserve">אֲכַלְתֶּ֥ם </w:t>
      </w:r>
      <w:r>
        <w:rPr>
          <w:color w:val="FF0000"/>
          <w:vertAlign w:val="superscript"/>
          <w:rtl/>
        </w:rPr>
        <w:t>145969</w:t>
      </w:r>
      <w:r>
        <w:rPr>
          <w:rFonts w:ascii="Times New Roman" w:hAnsi="Times New Roman"/>
          <w:color w:val="828282"/>
          <w:rtl/>
        </w:rPr>
        <w:t xml:space="preserve">עִמִּ֖י </w:t>
      </w:r>
      <w:r>
        <w:rPr>
          <w:color w:val="FF0000"/>
          <w:vertAlign w:val="superscript"/>
          <w:rtl/>
        </w:rPr>
        <w:t>145970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145971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145968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אֲכַלְתֶּ֥ם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330316, 1_Samuel 9:20</w:t>
        </w:r>
      </w:hyperlink>
    </w:p>
    <w:p>
      <w:pPr>
        <w:pStyle w:val="Hebrew"/>
      </w:pPr>
      <w:r>
        <w:t xml:space="preserve">הָאֹבְדֹ֣ות לְךָ֗ הַיֹּום֙ שְׁלֹ֣שֶׁת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145988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145989</w:t>
      </w:r>
      <w:r>
        <w:rPr>
          <w:rFonts w:ascii="Times New Roman" w:hAnsi="Times New Roman"/>
          <w:color w:val="828282"/>
          <w:rtl/>
        </w:rPr>
        <w:t xml:space="preserve">אֹבְדֹ֣ות </w:t>
      </w:r>
      <w:r>
        <w:rPr>
          <w:color w:val="FF0000"/>
          <w:vertAlign w:val="superscript"/>
          <w:rtl/>
        </w:rPr>
        <w:t>145990</w:t>
      </w:r>
      <w:r>
        <w:rPr>
          <w:rFonts w:ascii="Times New Roman" w:hAnsi="Times New Roman"/>
          <w:color w:val="828282"/>
          <w:rtl/>
        </w:rPr>
        <w:t xml:space="preserve">לְךָ֗ </w:t>
      </w:r>
      <w:r>
        <w:rPr>
          <w:color w:val="FF0000"/>
          <w:vertAlign w:val="superscript"/>
          <w:rtl/>
        </w:rPr>
        <w:t>145991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145993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145994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וְלָאֲתֹנֹ֞ות הָאֹבְדֹ֣ות לְךָ֗ הַיֹּום֙ שְׁלֹ֣שֶׁת הַיָּמִ֔ים אַל־תָּ֧שֶׂם אֶֽת־לִבְּךָ֛ לָהֶ֖ם כִּ֣י נִמְצָ֑אוּ וּלְמִי֙ כָּל־חֶמְדַּ֣ת יִשְׂרָאֵ֔ל הֲלֹ֣וא לְךָ֔ וּלְכֹ֖ל בֵּ֥ית אָבִֽיךָ׃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145989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אֹבְדֹ֣ות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330363, 1_Samuel 9:27</w:t>
        </w:r>
      </w:hyperlink>
    </w:p>
    <w:p>
      <w:pPr>
        <w:pStyle w:val="Hebrew"/>
      </w:pPr>
      <w:r>
        <w:t xml:space="preserve">וְאַתָּה֙ עֲמֹ֣ד כַּיֹּ֔ום </w:t>
      </w:r>
    </w:p>
    <w:p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330363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330363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330420, 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468619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הַהֽוּא׃ ס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330463, 1_Samuel 10:19</w:t>
        </w:r>
      </w:hyperlink>
    </w:p>
    <w:p>
      <w:pPr>
        <w:pStyle w:val="Hebrew"/>
      </w:pPr>
      <w:r>
        <w:t xml:space="preserve">וְאַתֶּ֨ם הַיֹּ֜ום מְאַסְתֶּ֣ם אֶת־אֱלֹהֵיכֶ֗ם </w:t>
      </w:r>
    </w:p>
    <w:p>
      <w:pPr>
        <w:pStyle w:val="Hebrew"/>
      </w:pPr>
      <w:r>
        <w:rPr>
          <w:color w:val="FF0000"/>
          <w:vertAlign w:val="superscript"/>
          <w:rtl/>
        </w:rPr>
        <w:t>146642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146643</w:t>
      </w:r>
      <w:r>
        <w:rPr>
          <w:rFonts w:ascii="Times New Roman" w:hAnsi="Times New Roman"/>
          <w:color w:val="828282"/>
          <w:rtl/>
        </w:rPr>
        <w:t xml:space="preserve">אַתֶּ֨ם </w:t>
      </w:r>
      <w:r>
        <w:rPr>
          <w:color w:val="FF0000"/>
          <w:vertAlign w:val="superscript"/>
          <w:rtl/>
        </w:rPr>
        <w:t>146644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146645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146646</w:t>
      </w:r>
      <w:r>
        <w:rPr>
          <w:rFonts w:ascii="Times New Roman" w:hAnsi="Times New Roman"/>
          <w:color w:val="828282"/>
          <w:rtl/>
        </w:rPr>
        <w:t xml:space="preserve">מְאַסְתֶּ֣ם </w:t>
      </w:r>
      <w:r>
        <w:rPr>
          <w:color w:val="FF0000"/>
          <w:vertAlign w:val="superscript"/>
          <w:rtl/>
        </w:rPr>
        <w:t>146647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146648</w:t>
      </w:r>
      <w:r>
        <w:rPr>
          <w:rFonts w:ascii="Times New Roman" w:hAnsi="Times New Roman"/>
          <w:color w:val="828282"/>
          <w:rtl/>
        </w:rPr>
        <w:t xml:space="preserve">אֱלֹהֵיכֶ֗ם </w:t>
      </w:r>
    </w:p>
    <w:p>
      <w:pPr>
        <w:pStyle w:val="Hebrew"/>
      </w:pPr>
      <w:r>
        <w:rPr>
          <w:color w:val="828282"/>
        </w:rPr>
        <w:t xml:space="preserve">וְאַתֶּ֨ם הַיֹּ֜ום מְאַסְתֶּ֣ם אֶת־אֱלֹהֵיכֶ֗ם אֲשֶׁר־ה֣וּא מֹושִׁ֣יעַ לָכֶם֮ מִכָּל־רָעֹותֵיכֶ֣ם וְצָרֹֽתֵיכֶם֒ וַתֹּ֣אמְרוּ לֹ֔ו כִּי־מֶ֖לֶךְ תָּשִׂ֣ים עָלֵ֑ינוּ וְעַתָּ֗ה הִֽתְיַצְּבוּ֙ לִפְנֵ֣י יְהוָ֔ה לְשִׁבְטֵיכֶ֖ם וּלְאַלְפֵיכֶֽם׃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146646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מְאַסְתֶּ֣ם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330551, 1_Samuel 11:10</w:t>
        </w:r>
      </w:hyperlink>
    </w:p>
    <w:p>
      <w:pPr>
        <w:pStyle w:val="Hebrew"/>
      </w:pPr>
      <w:r>
        <w:t xml:space="preserve">מָחָ֖ר נֵצֵ֣א אֲלֵיכֶ֑ם </w:t>
      </w:r>
    </w:p>
    <w:p>
      <w:pPr>
        <w:pStyle w:val="Hebrew"/>
      </w:pPr>
      <w:r>
        <w:rPr>
          <w:color w:val="FF0000"/>
          <w:vertAlign w:val="superscript"/>
          <w:rtl/>
        </w:rPr>
        <w:t>147073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147074</w:t>
      </w:r>
      <w:r>
        <w:rPr>
          <w:rFonts w:ascii="Times New Roman" w:hAnsi="Times New Roman"/>
          <w:color w:val="828282"/>
          <w:rtl/>
        </w:rPr>
        <w:t xml:space="preserve">נֵצֵ֣א </w:t>
      </w:r>
      <w:r>
        <w:rPr>
          <w:color w:val="FF0000"/>
          <w:vertAlign w:val="superscript"/>
          <w:rtl/>
        </w:rPr>
        <w:t>147075</w:t>
      </w:r>
      <w:r>
        <w:rPr>
          <w:rFonts w:ascii="Times New Roman" w:hAnsi="Times New Roman"/>
          <w:color w:val="828282"/>
          <w:rtl/>
        </w:rPr>
        <w:t xml:space="preserve">אֲלֵיכֶ֑ם </w:t>
      </w:r>
    </w:p>
    <w:p>
      <w:pPr>
        <w:pStyle w:val="Hebrew"/>
      </w:pPr>
      <w:r>
        <w:rPr>
          <w:color w:val="828282"/>
        </w:rPr>
        <w:t xml:space="preserve">וַֽיֹּאמְרוּ֙ אַנְשֵׁ֣י יָבֵ֔ישׁ מָחָ֖ר נֵצֵ֣א אֲלֵיכֶ֑ם וַעֲשִׂיתֶ֣ם לָּ֔נוּ כְּכָל־הַטֹּ֖וב בְּעֵינֵיכֶֽם׃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147074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נֵצֵ֣א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330584, 1_Samuel 12:2</w:t>
        </w:r>
      </w:hyperlink>
    </w:p>
    <w:p>
      <w:pPr>
        <w:pStyle w:val="Hebrew"/>
      </w:pPr>
      <w:r>
        <w:t xml:space="preserve">וְעַתָּ֞ה </w:t>
      </w:r>
    </w:p>
    <w:p>
      <w:pPr>
        <w:pStyle w:val="Hebrew"/>
      </w:pPr>
      <w:r>
        <w:rPr>
          <w:color w:val="FF0000"/>
          <w:vertAlign w:val="superscript"/>
          <w:rtl/>
        </w:rPr>
        <w:t>147234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147235</w:t>
      </w:r>
      <w:r>
        <w:rPr>
          <w:rFonts w:ascii="Times New Roman" w:hAnsi="Times New Roman"/>
          <w:color w:val="828282"/>
          <w:rtl/>
        </w:rPr>
        <w:t xml:space="preserve">עַתָּ֞ה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469139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עַתָּ֞ה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330590, 1_Samuel 12:2</w:t>
        </w:r>
      </w:hyperlink>
    </w:p>
    <w:p>
      <w:pPr>
        <w:pStyle w:val="Hebrew"/>
      </w:pPr>
      <w:r>
        <w:t xml:space="preserve">וַאֲנִי֙ הִתְהַלַּ֣כְתִּי לִפְנֵיכֶ֔ם מִנְּעֻרַ֖י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147251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147252</w:t>
      </w:r>
      <w:r>
        <w:rPr>
          <w:rFonts w:ascii="Times New Roman" w:hAnsi="Times New Roman"/>
          <w:color w:val="828282"/>
          <w:rtl/>
        </w:rPr>
        <w:t xml:space="preserve">אֲנִי֙ </w:t>
      </w:r>
      <w:r>
        <w:rPr>
          <w:color w:val="FF0000"/>
          <w:vertAlign w:val="superscript"/>
          <w:rtl/>
        </w:rPr>
        <w:t>147253</w:t>
      </w:r>
      <w:r>
        <w:rPr>
          <w:rFonts w:ascii="Times New Roman" w:hAnsi="Times New Roman"/>
          <w:color w:val="828282"/>
          <w:rtl/>
        </w:rPr>
        <w:t xml:space="preserve">הִתְהַלַּ֣כְתִּי </w:t>
      </w:r>
      <w:r>
        <w:rPr>
          <w:color w:val="FF0000"/>
          <w:vertAlign w:val="superscript"/>
          <w:rtl/>
        </w:rPr>
        <w:t>147254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147255</w:t>
      </w:r>
      <w:r>
        <w:rPr>
          <w:rFonts w:ascii="Times New Roman" w:hAnsi="Times New Roman"/>
          <w:color w:val="828282"/>
          <w:rtl/>
        </w:rPr>
        <w:t xml:space="preserve">פְנֵיכֶ֔ם </w:t>
      </w:r>
      <w:r>
        <w:rPr>
          <w:color w:val="FF0000"/>
          <w:vertAlign w:val="superscript"/>
          <w:rtl/>
        </w:rPr>
        <w:t>147256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147257</w:t>
      </w:r>
      <w:r>
        <w:rPr>
          <w:rFonts w:ascii="Times New Roman" w:hAnsi="Times New Roman"/>
          <w:color w:val="828282"/>
          <w:rtl/>
        </w:rPr>
        <w:t xml:space="preserve">נְּעֻרַ֖י </w:t>
      </w:r>
      <w:r>
        <w:rPr>
          <w:color w:val="FF0000"/>
          <w:vertAlign w:val="superscript"/>
          <w:rtl/>
        </w:rPr>
        <w:t>147258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147259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147261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469157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מִנְּעֻרַ֖י עַד־הַיֹּ֥ום הַזֶּֽה׃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330643, 1_Samuel 12:13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147507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147508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הִנֵּ֥ה הַמֶּ֛לֶךְ אֲשֶׁ֥ר בְּחַרְתֶּ֖ם אֲשֶׁ֣ר שְׁאֶלְתֶּ֑ם וְהִנֵּ֨ה נָתַ֧ן יְהוָ֛ה עֲלֵיכֶ֖ם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469313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330765, 1_Samuel 13:13</w:t>
        </w:r>
      </w:hyperlink>
    </w:p>
    <w:p>
      <w:pPr>
        <w:pStyle w:val="Hebrew"/>
      </w:pPr>
      <w:r>
        <w:t xml:space="preserve">כִּ֣י עַתָּ֗ה הֵכִ֨ין יְהוָ֧ה אֶת־מַֽמְלַכְתְּךָ֛ אֶל־יִשְׂרָאֵ֖ל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148092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148093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148094</w:t>
      </w:r>
      <w:r>
        <w:rPr>
          <w:rFonts w:ascii="Times New Roman" w:hAnsi="Times New Roman"/>
          <w:color w:val="828282"/>
          <w:rtl/>
        </w:rPr>
        <w:t xml:space="preserve">הֵכִ֨ין </w:t>
      </w:r>
      <w:r>
        <w:rPr>
          <w:color w:val="FF0000"/>
          <w:vertAlign w:val="superscript"/>
          <w:rtl/>
        </w:rPr>
        <w:t>148095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148096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148097</w:t>
      </w:r>
      <w:r>
        <w:rPr>
          <w:rFonts w:ascii="Times New Roman" w:hAnsi="Times New Roman"/>
          <w:color w:val="828282"/>
          <w:rtl/>
        </w:rPr>
        <w:t xml:space="preserve">מַֽמְלַכְתְּךָ֛ </w:t>
      </w:r>
      <w:r>
        <w:rPr>
          <w:color w:val="FF0000"/>
          <w:vertAlign w:val="superscript"/>
          <w:rtl/>
        </w:rPr>
        <w:t>148098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148099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148100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148101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וַיֹּ֧אמֶר שְׁמוּאֵ֛ל אֶל־שָׁא֖וּל נִסְכָּ֑לְתָּ לֹ֣א שָׁמַ֗רְתָּ אֶת־מִצְוַ֞ת יְהוָ֤ה אֱלֹהֶ֨יךָ֙ אֲשֶׁ֣ר צִוָּ֔ךְ כִּ֣י עַתָּ֗ה הֵכִ֨ין יְהוָ֧ה אֶת־מַֽמְלַכְתְּךָ֛ אֶל־יִשְׂרָאֵ֖ל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469689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עַד־עֹולָֽם׃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330766, 1_Samuel 13:14</w:t>
        </w:r>
      </w:hyperlink>
    </w:p>
    <w:p>
      <w:pPr>
        <w:pStyle w:val="Hebrew"/>
      </w:pPr>
      <w:r>
        <w:t xml:space="preserve">וְעַתָּ֖ה מַמְלַכְתְּךָ֣ לֹא־תָק֑וּם </w:t>
      </w:r>
    </w:p>
    <w:p>
      <w:pPr>
        <w:pStyle w:val="Hebrew"/>
      </w:pPr>
      <w:r>
        <w:rPr>
          <w:color w:val="FF0000"/>
          <w:vertAlign w:val="superscript"/>
          <w:rtl/>
        </w:rPr>
        <w:t>148102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148103</w:t>
      </w:r>
      <w:r>
        <w:rPr>
          <w:rFonts w:ascii="Times New Roman" w:hAnsi="Times New Roman"/>
          <w:color w:val="828282"/>
          <w:rtl/>
        </w:rPr>
        <w:t xml:space="preserve">עַתָּ֖ה </w:t>
      </w:r>
      <w:r>
        <w:rPr>
          <w:color w:val="FF0000"/>
          <w:vertAlign w:val="superscript"/>
          <w:rtl/>
        </w:rPr>
        <w:t>148104</w:t>
      </w:r>
      <w:r>
        <w:rPr>
          <w:rFonts w:ascii="Times New Roman" w:hAnsi="Times New Roman"/>
          <w:color w:val="828282"/>
          <w:rtl/>
        </w:rPr>
        <w:t xml:space="preserve">מַמְלַכְתְּךָ֣ </w:t>
      </w:r>
      <w:r>
        <w:rPr>
          <w:color w:val="FF0000"/>
          <w:vertAlign w:val="superscript"/>
          <w:rtl/>
        </w:rPr>
        <w:t>148105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148106</w:t>
      </w:r>
      <w:r>
        <w:rPr>
          <w:rFonts w:ascii="Times New Roman" w:hAnsi="Times New Roman"/>
          <w:color w:val="828282"/>
          <w:rtl/>
        </w:rPr>
        <w:t xml:space="preserve">תָק֑וּם </w:t>
      </w:r>
    </w:p>
    <w:p>
      <w:pPr>
        <w:pStyle w:val="Hebrew"/>
      </w:pPr>
      <w:r>
        <w:rPr>
          <w:color w:val="828282"/>
        </w:rPr>
        <w:t xml:space="preserve">וְעַתָּ֖ה מַמְלַכְתְּךָ֣ לֹא־תָק֑וּם בִּקֵּשׁ֩ יְהוָ֨ה לֹ֜ו אִ֣ישׁ כִּלְבָבֹ֗ו וַיְצַוֵּ֨הוּ יְהוָ֤ה לְנָגִיד֙ עַל־עַמֹּ֔ו כִּ֚י לֹ֣א שָׁמַ֔רְתָּ אֵ֥ת אֲשֶֽׁר־צִוְּךָ֖ יְהוָֽה׃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148106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תָק֑וּם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330791, 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148276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הָיָה֙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330951, 1_Samuel 14:33</w:t>
        </w:r>
      </w:hyperlink>
    </w:p>
    <w:p>
      <w:pPr>
        <w:pStyle w:val="Hebrew"/>
      </w:pPr>
      <w:r>
        <w:t xml:space="preserve">גֹּֽלּוּ־אֵלַ֥י הַיֹּ֖ום אֶ֥בֶן גְּדֹולָֽה׃ </w:t>
      </w:r>
    </w:p>
    <w:p>
      <w:pPr>
        <w:pStyle w:val="Hebrew"/>
      </w:pPr>
      <w:r>
        <w:rPr>
          <w:color w:val="FF0000"/>
          <w:vertAlign w:val="superscript"/>
          <w:rtl/>
        </w:rPr>
        <w:t>149087</w:t>
      </w:r>
      <w:r>
        <w:rPr>
          <w:rFonts w:ascii="Times New Roman" w:hAnsi="Times New Roman"/>
          <w:color w:val="828282"/>
          <w:rtl/>
        </w:rPr>
        <w:t>גֹּֽלּוּ־</w:t>
      </w:r>
      <w:r>
        <w:rPr>
          <w:color w:val="FF0000"/>
          <w:vertAlign w:val="superscript"/>
          <w:rtl/>
        </w:rPr>
        <w:t>149088</w:t>
      </w:r>
      <w:r>
        <w:rPr>
          <w:rFonts w:ascii="Times New Roman" w:hAnsi="Times New Roman"/>
          <w:color w:val="828282"/>
          <w:rtl/>
        </w:rPr>
        <w:t xml:space="preserve">אֵלַ֥י </w:t>
      </w:r>
      <w:r>
        <w:rPr>
          <w:color w:val="FF0000"/>
          <w:vertAlign w:val="superscript"/>
          <w:rtl/>
        </w:rPr>
        <w:t>149089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149090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149091</w:t>
      </w:r>
      <w:r>
        <w:rPr>
          <w:rFonts w:ascii="Times New Roman" w:hAnsi="Times New Roman"/>
          <w:color w:val="828282"/>
          <w:rtl/>
        </w:rPr>
        <w:t xml:space="preserve">אֶ֥בֶן </w:t>
      </w:r>
      <w:r>
        <w:rPr>
          <w:color w:val="FF0000"/>
          <w:vertAlign w:val="superscript"/>
          <w:rtl/>
        </w:rPr>
        <w:t>149092</w:t>
      </w:r>
      <w:r>
        <w:rPr>
          <w:rFonts w:ascii="Times New Roman" w:hAnsi="Times New Roman"/>
          <w:color w:val="828282"/>
          <w:rtl/>
        </w:rPr>
        <w:t xml:space="preserve">גְּדֹולָֽה׃ </w:t>
      </w:r>
    </w:p>
    <w:p>
      <w:pPr>
        <w:pStyle w:val="Hebrew"/>
      </w:pPr>
      <w:r>
        <w:rPr>
          <w:color w:val="828282"/>
        </w:rPr>
        <w:t xml:space="preserve">וַיַּגִּ֤ידוּ לְשָׁאוּל֙ לֵאמֹ֔ר הִנֵּ֥ה הָעָ֛ם חֹטִ֥אים לַֽיהוָ֖ה לֶאֱכֹ֣ל עַל־הַדָּ֑ם וַיֹּ֣אמֶר בְּגַדְתֶּ֔ם גֹּֽלּוּ־אֵלַ֥י הַיֹּ֖ום אֶ֥בֶן גְּדֹולָֽה׃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149087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גֹּֽלּוּ־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330981, 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330981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330981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330987, 1_Samuel 14:38</w:t>
        </w:r>
      </w:hyperlink>
    </w:p>
    <w:p>
      <w:pPr>
        <w:pStyle w:val="Hebrew"/>
      </w:pPr>
      <w:r>
        <w:t xml:space="preserve">בַּמָּ֗ה הָֽיְתָ֛ה הַחַטָּ֥את הַזֹּ֖את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149224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149225</w:t>
      </w:r>
      <w:r>
        <w:rPr>
          <w:rFonts w:ascii="Times New Roman" w:hAnsi="Times New Roman"/>
          <w:color w:val="828282"/>
          <w:rtl/>
        </w:rPr>
        <w:t xml:space="preserve">מָּ֗ה </w:t>
      </w:r>
      <w:r>
        <w:rPr>
          <w:color w:val="FF0000"/>
          <w:vertAlign w:val="superscript"/>
          <w:rtl/>
        </w:rPr>
        <w:t>149226</w:t>
      </w:r>
      <w:r>
        <w:rPr>
          <w:rFonts w:ascii="Times New Roman" w:hAnsi="Times New Roman"/>
          <w:color w:val="828282"/>
          <w:rtl/>
        </w:rPr>
        <w:t xml:space="preserve">הָֽיְתָ֛ה </w:t>
      </w:r>
      <w:r>
        <w:rPr>
          <w:color w:val="FF0000"/>
          <w:vertAlign w:val="superscript"/>
          <w:rtl/>
        </w:rPr>
        <w:t>149227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149228</w:t>
      </w:r>
      <w:r>
        <w:rPr>
          <w:rFonts w:ascii="Times New Roman" w:hAnsi="Times New Roman"/>
          <w:color w:val="828282"/>
          <w:rtl/>
        </w:rPr>
        <w:t xml:space="preserve">חַטָּ֥את </w:t>
      </w:r>
      <w:r>
        <w:rPr>
          <w:color w:val="FF0000"/>
          <w:vertAlign w:val="superscript"/>
          <w:rtl/>
        </w:rPr>
        <w:t>149229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149231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שָׁא֔וּל גֹּ֣שֽׁוּ הֲלֹ֔ם כֹּ֖ל פִּנֹּ֣ות הָעָ֑ם וּדְע֣וּ וּרְא֔וּ בַּמָּ֗ה הָֽיְתָ֛ה הַחַטָּ֥את הַזֹּ֖את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149226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הָֽיְתָ֛ה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331051, 1_Samuel 15:1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331051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331051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331095, 1_Samuel 15:11</w:t>
        </w:r>
      </w:hyperlink>
    </w:p>
    <w:p>
      <w:pPr>
        <w:pStyle w:val="Hebrew"/>
      </w:pPr>
      <w:r>
        <w:t xml:space="preserve">וַיִּזְעַ֥ק אֶל־יְהוָ֖ה כָּל־הַלָּֽיְלָה׃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149777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149778</w:t>
      </w:r>
      <w:r>
        <w:rPr>
          <w:rFonts w:ascii="Times New Roman" w:hAnsi="Times New Roman"/>
          <w:color w:val="828282"/>
          <w:rtl/>
        </w:rPr>
        <w:t xml:space="preserve">יִּזְעַ֥ק </w:t>
      </w:r>
      <w:r>
        <w:rPr>
          <w:color w:val="FF0000"/>
          <w:vertAlign w:val="superscript"/>
          <w:rtl/>
        </w:rPr>
        <w:t>149779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149780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149781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149782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149783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נִחַ֗מְתִּי כִּֽי־הִמְלַ֤כְתִּי אֶת־שָׁאוּל֙ לְמֶ֔לֶךְ כִּֽי־שָׁב֙ מֵאַֽחֲרַ֔י וְאֶת־דְּבָרַ֖י לֹ֣א הֵקִ֑ים וַיִּ֨חַר֙ לִשְׁמוּאֵ֔ל וַיִּזְעַ֥ק אֶל־יְהוָ֖ה כָּל־הַלָּֽיְלָה׃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470694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כָּל־הַלָּֽיְלָה׃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331376, 1_Samuel 17:10</w:t>
        </w:r>
      </w:hyperlink>
    </w:p>
    <w:p>
      <w:pPr>
        <w:pStyle w:val="Hebrew"/>
      </w:pPr>
      <w:r>
        <w:t xml:space="preserve">אֲנִ֗י חֵרַ֛פְתִּי אֶת־מַעַרְכֹ֥ות יִשְׂרָאֵ֖ל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150976</w:t>
      </w:r>
      <w:r>
        <w:rPr>
          <w:rFonts w:ascii="Times New Roman" w:hAnsi="Times New Roman"/>
          <w:color w:val="828282"/>
          <w:rtl/>
        </w:rPr>
        <w:t xml:space="preserve">אֲנִ֗י </w:t>
      </w:r>
      <w:r>
        <w:rPr>
          <w:color w:val="FF0000"/>
          <w:vertAlign w:val="superscript"/>
          <w:rtl/>
        </w:rPr>
        <w:t>150977</w:t>
      </w:r>
      <w:r>
        <w:rPr>
          <w:rFonts w:ascii="Times New Roman" w:hAnsi="Times New Roman"/>
          <w:color w:val="828282"/>
          <w:rtl/>
        </w:rPr>
        <w:t xml:space="preserve">חֵרַ֛פְתִּי </w:t>
      </w:r>
      <w:r>
        <w:rPr>
          <w:color w:val="FF0000"/>
          <w:vertAlign w:val="superscript"/>
          <w:rtl/>
        </w:rPr>
        <w:t>150978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150979</w:t>
      </w:r>
      <w:r>
        <w:rPr>
          <w:rFonts w:ascii="Times New Roman" w:hAnsi="Times New Roman"/>
          <w:color w:val="828282"/>
          <w:rtl/>
        </w:rPr>
        <w:t xml:space="preserve">מַעַרְכֹ֥ות </w:t>
      </w:r>
      <w:r>
        <w:rPr>
          <w:color w:val="FF0000"/>
          <w:vertAlign w:val="superscript"/>
          <w:rtl/>
        </w:rPr>
        <w:t>150980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150981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150983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וַיֹּ֨אמֶר֙ הַפְּלִשְׁתִּ֔י אֲנִ֗י חֵרַ֛פְתִּי אֶת־מַעַרְכֹ֥ות יִשְׂרָאֵ֖ל הַיֹּ֣ום הַזֶּ֑ה תְּנוּ־לִ֣י אִ֔ישׁ וְנִֽלָּחֲמָ֖ה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150977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חֵרַ֛פְתִּי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331467, 1_Samuel 17:29</w:t>
        </w:r>
      </w:hyperlink>
    </w:p>
    <w:p>
      <w:pPr>
        <w:pStyle w:val="Hebrew"/>
      </w:pPr>
      <w:r>
        <w:t xml:space="preserve">מֶ֥ה עָשִׂ֖יתִי עָ֑תָּה </w:t>
      </w:r>
    </w:p>
    <w:p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331467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331467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471779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עָ֑תָּה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331546, 1_Samuel 17:46</w:t>
        </w:r>
      </w:hyperlink>
    </w:p>
    <w:p>
      <w:pPr>
        <w:pStyle w:val="Hebrew"/>
      </w:pPr>
      <w:r>
        <w:t xml:space="preserve">הַיֹּ֣ום הַזֶּ֡ה יְסַגֶּרְךָ֩ יְהוָ֨ה בְּיָדִ֜י </w:t>
      </w:r>
    </w:p>
    <w:p>
      <w:pPr>
        <w:pStyle w:val="Hebrew"/>
      </w:pPr>
      <w:r>
        <w:rPr>
          <w:color w:val="FF0000"/>
          <w:vertAlign w:val="superscript"/>
          <w:rtl/>
        </w:rPr>
        <w:t>151831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151833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151834</w:t>
      </w:r>
      <w:r>
        <w:rPr>
          <w:rFonts w:ascii="Times New Roman" w:hAnsi="Times New Roman"/>
          <w:color w:val="828282"/>
          <w:rtl/>
        </w:rPr>
        <w:t xml:space="preserve">זֶּ֡ה </w:t>
      </w:r>
      <w:r>
        <w:rPr>
          <w:color w:val="FF0000"/>
          <w:vertAlign w:val="superscript"/>
          <w:rtl/>
        </w:rPr>
        <w:t>151835</w:t>
      </w:r>
      <w:r>
        <w:rPr>
          <w:rFonts w:ascii="Times New Roman" w:hAnsi="Times New Roman"/>
          <w:color w:val="828282"/>
          <w:rtl/>
        </w:rPr>
        <w:t xml:space="preserve">יְסַגֶּרְךָ֩ </w:t>
      </w:r>
      <w:r>
        <w:rPr>
          <w:color w:val="FF0000"/>
          <w:vertAlign w:val="superscript"/>
          <w:rtl/>
        </w:rPr>
        <w:t>151836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151837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151838</w:t>
      </w:r>
      <w:r>
        <w:rPr>
          <w:rFonts w:ascii="Times New Roman" w:hAnsi="Times New Roman"/>
          <w:color w:val="828282"/>
          <w:rtl/>
        </w:rPr>
        <w:t xml:space="preserve">יָדִ֜י </w:t>
      </w:r>
    </w:p>
    <w:p>
      <w:pPr>
        <w:pStyle w:val="Hebrew"/>
      </w:pPr>
      <w:r>
        <w:rPr>
          <w:color w:val="828282"/>
        </w:rPr>
        <w:t xml:space="preserve">הַיֹּ֣ום הַזֶּ֡ה יְסַגֶּרְךָ֩ יְהוָ֨ה בְּיָדִ֜י וְהִכִּיתִ֗ךָ וַהֲסִרֹתִ֤י אֶת־רֹֽאשְׁךָ֙ מֵעָלֶ֔יךָ וְנָ֨תַתִּ֜י פֶּ֣גֶר מַחֲנֵ֤ה פְלִשְׁתִּים֙ הַיֹּ֣ום הַזֶּ֔ה לְעֹ֥וף הַשָּׁמַ֖יִם וּלְחַיַּ֣ת הָאָ֑רֶץ וְיֵֽדְעוּ֙ כָּל־הָאָ֔רֶץ כִּ֛י יֵ֥שׁ אֱלֹהִ֖ים לְיִשְׂרָאֵֽל׃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472027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הַיֹּ֣ום הַזֶּ֡ה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331756, 1_Samuel 19:2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331756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331756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331757, 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331757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331757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331808, 1_Samuel 19:11</w:t>
        </w:r>
      </w:hyperlink>
    </w:p>
    <w:p>
      <w:pPr>
        <w:pStyle w:val="Hebrew"/>
      </w:pPr>
      <w:r>
        <w:t xml:space="preserve">מָחָ֖ר אַתָּ֥ה מוּמָֽת׃ </w:t>
      </w:r>
    </w:p>
    <w:p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331808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331808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331879, 1_Samuel 19:24</w:t>
        </w:r>
      </w:hyperlink>
    </w:p>
    <w:p>
      <w:pPr>
        <w:pStyle w:val="Hebrew"/>
      </w:pPr>
      <w:r>
        <w:t xml:space="preserve">וַיִּפֹּ֣ל עָרֹ֔ם כָּל־הַיֹּ֥ום הַה֖וּא וְכָל־הַלָּ֑יְלָה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153391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153392</w:t>
      </w:r>
      <w:r>
        <w:rPr>
          <w:rFonts w:ascii="Times New Roman" w:hAnsi="Times New Roman"/>
          <w:color w:val="828282"/>
          <w:rtl/>
        </w:rPr>
        <w:t xml:space="preserve">יִּפֹּ֣ל </w:t>
      </w:r>
      <w:r>
        <w:rPr>
          <w:color w:val="FF0000"/>
          <w:vertAlign w:val="superscript"/>
          <w:rtl/>
        </w:rPr>
        <w:t>153393</w:t>
      </w:r>
      <w:r>
        <w:rPr>
          <w:rFonts w:ascii="Times New Roman" w:hAnsi="Times New Roman"/>
          <w:color w:val="828282"/>
          <w:rtl/>
        </w:rPr>
        <w:t xml:space="preserve">עָרֹ֔ם </w:t>
      </w:r>
      <w:r>
        <w:rPr>
          <w:color w:val="FF0000"/>
          <w:vertAlign w:val="superscript"/>
          <w:rtl/>
        </w:rPr>
        <w:t>153394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153395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153397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153398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153399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153400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153401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153402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וַיִּפְשַׁ֨ט גַּם־ה֜וּא בְּגָדָ֗יו וַיִּתְנַבֵּ֤א גַם־הוּא֙ לִפְנֵ֣י שְׁמוּאֵ֔ל וַיִּפֹּ֣ל עָרֹ֔ם כָּל־הַיֹּ֥ום הַה֖וּא וְכָל־הַלָּ֑יְלָה עַל־כֵּן֙ יֹֽאמְר֔וּ הֲגַ֥ם שָׁא֖וּל בַּנְּבִיאִֽם׃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153392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יִּפֹּ֣ל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331966, 1_Samuel 20:15</w:t>
        </w:r>
      </w:hyperlink>
    </w:p>
    <w:p>
      <w:pPr>
        <w:pStyle w:val="Hebrew"/>
      </w:pPr>
      <w:r>
        <w:t xml:space="preserve">וְלֹֽא־תַכְרִ֧ת אֶֽת־חַסְדְּךָ֛ מֵעִ֥ם בֵּיתִ֖י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153751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153752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153753</w:t>
      </w:r>
      <w:r>
        <w:rPr>
          <w:rFonts w:ascii="Times New Roman" w:hAnsi="Times New Roman"/>
          <w:color w:val="828282"/>
          <w:rtl/>
        </w:rPr>
        <w:t xml:space="preserve">תַכְרִ֧ת </w:t>
      </w:r>
      <w:r>
        <w:rPr>
          <w:color w:val="FF0000"/>
          <w:vertAlign w:val="superscript"/>
          <w:rtl/>
        </w:rPr>
        <w:t>153754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153755</w:t>
      </w:r>
      <w:r>
        <w:rPr>
          <w:rFonts w:ascii="Times New Roman" w:hAnsi="Times New Roman"/>
          <w:color w:val="828282"/>
          <w:rtl/>
        </w:rPr>
        <w:t xml:space="preserve">חַסְדְּךָ֛ </w:t>
      </w:r>
      <w:r>
        <w:rPr>
          <w:color w:val="FF0000"/>
          <w:vertAlign w:val="superscript"/>
          <w:rtl/>
        </w:rPr>
        <w:t>153756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153757</w:t>
      </w:r>
      <w:r>
        <w:rPr>
          <w:rFonts w:ascii="Times New Roman" w:hAnsi="Times New Roman"/>
          <w:color w:val="828282"/>
          <w:rtl/>
        </w:rPr>
        <w:t xml:space="preserve">עִ֥ם </w:t>
      </w:r>
      <w:r>
        <w:rPr>
          <w:color w:val="FF0000"/>
          <w:vertAlign w:val="superscript"/>
          <w:rtl/>
        </w:rPr>
        <w:t>153758</w:t>
      </w:r>
      <w:r>
        <w:rPr>
          <w:rFonts w:ascii="Times New Roman" w:hAnsi="Times New Roman"/>
          <w:color w:val="828282"/>
          <w:rtl/>
        </w:rPr>
        <w:t xml:space="preserve">בֵּיתִ֖י </w:t>
      </w:r>
      <w:r>
        <w:rPr>
          <w:color w:val="FF0000"/>
          <w:vertAlign w:val="superscript"/>
          <w:rtl/>
        </w:rPr>
        <w:t>153759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153760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וְלֹֽא־תַכְרִ֧ת אֶֽת־חַסְדְּךָ֛ מֵעִ֥ם בֵּיתִ֖י עַד־עֹולָ֑ם וְלֹ֗א בְּהַכְרִ֤ת יְהוָה֙ אֶת־אֹיְבֵ֣י דָוִ֔ד אִ֕ישׁ מֵעַ֖ל 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473308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עַד־עֹולָ֑ם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332002, 1_Samuel 20:23</w:t>
        </w:r>
      </w:hyperlink>
    </w:p>
    <w:p>
      <w:pPr>
        <w:pStyle w:val="Hebrew"/>
      </w:pPr>
      <w:r>
        <w:t xml:space="preserve">הִנֵּ֧ה יְהוָ֛ה בֵּינִ֥י וּבֵינְךָ֖ עַד־עֹולָֽם׃ ס </w:t>
      </w:r>
    </w:p>
    <w:p>
      <w:pPr>
        <w:pStyle w:val="Hebrew"/>
      </w:pPr>
      <w:r>
        <w:rPr>
          <w:color w:val="FF0000"/>
          <w:vertAlign w:val="superscript"/>
          <w:rtl/>
        </w:rPr>
        <w:t>153907</w:t>
      </w:r>
      <w:r>
        <w:rPr>
          <w:rFonts w:ascii="Times New Roman" w:hAnsi="Times New Roman"/>
          <w:color w:val="828282"/>
          <w:rtl/>
        </w:rPr>
        <w:t xml:space="preserve">הִנֵּ֧ה </w:t>
      </w:r>
      <w:r>
        <w:rPr>
          <w:color w:val="FF0000"/>
          <w:vertAlign w:val="superscript"/>
          <w:rtl/>
        </w:rPr>
        <w:t>153908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153909</w:t>
      </w:r>
      <w:r>
        <w:rPr>
          <w:rFonts w:ascii="Times New Roman" w:hAnsi="Times New Roman"/>
          <w:color w:val="828282"/>
          <w:rtl/>
        </w:rPr>
        <w:t xml:space="preserve">בֵּינִ֥י </w:t>
      </w:r>
      <w:r>
        <w:rPr>
          <w:color w:val="FF0000"/>
          <w:vertAlign w:val="superscript"/>
          <w:rtl/>
        </w:rPr>
        <w:t>153910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153911</w:t>
      </w:r>
      <w:r>
        <w:rPr>
          <w:rFonts w:ascii="Times New Roman" w:hAnsi="Times New Roman"/>
          <w:color w:val="828282"/>
          <w:rtl/>
        </w:rPr>
        <w:t xml:space="preserve">בֵינְךָ֖ </w:t>
      </w:r>
      <w:r>
        <w:rPr>
          <w:color w:val="FF0000"/>
          <w:vertAlign w:val="superscript"/>
          <w:rtl/>
        </w:rPr>
        <w:t>153912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153913</w:t>
      </w:r>
      <w:r>
        <w:rPr>
          <w:rFonts w:ascii="Times New Roman" w:hAnsi="Times New Roman"/>
          <w:color w:val="828282"/>
          <w:rtl/>
        </w:rPr>
        <w:t xml:space="preserve">עֹולָֽם׃ ס </w:t>
      </w:r>
    </w:p>
    <w:p>
      <w:pPr>
        <w:pStyle w:val="Hebrew"/>
      </w:pPr>
      <w:r>
        <w:rPr>
          <w:color w:val="828282"/>
        </w:rPr>
        <w:t xml:space="preserve">וְהַ֨דָּבָ֔ר אֲשֶׁ֥ר דִּבַּ֖רְנוּ אֲנִ֣י וָאָ֑תָּה הִנֵּ֧ה יְהוָ֛ה בֵּינִ֥י וּבֵינְךָ֖ עַד־עֹולָֽם׃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473411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עַד־עֹולָֽם׃ ס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332011, 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332011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332011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332016, 1_Samuel 20:27</w:t>
        </w:r>
      </w:hyperlink>
    </w:p>
    <w:p>
      <w:pPr>
        <w:pStyle w:val="Hebrew"/>
      </w:pPr>
      <w:r>
        <w:t xml:space="preserve">וַיְהִ֗י מִֽמָּחֳרַ֤ת הַחֹ֨דֶשׁ֙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153980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153981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153982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153983</w:t>
      </w:r>
      <w:r>
        <w:rPr>
          <w:rFonts w:ascii="Times New Roman" w:hAnsi="Times New Roman"/>
          <w:color w:val="828282"/>
          <w:rtl/>
        </w:rPr>
        <w:t xml:space="preserve">מָּחֳרַ֤ת </w:t>
      </w:r>
      <w:r>
        <w:rPr>
          <w:color w:val="FF0000"/>
          <w:vertAlign w:val="superscript"/>
          <w:rtl/>
        </w:rPr>
        <w:t>153984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153985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153986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153987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וַיְהִ֗י מִֽמָּחֳרַ֤ת הַחֹ֨דֶשׁ֙ הַשֵּׁנִ֔י וַיִּפָּקֵ֖ד מְקֹ֣ום דָּוִ֑ד ס וַיֹּ֤אמֶר שָׁאוּל֙ אֶל־יְהֹונָתָ֣ן בְּנֹ֔ו מַדּ֜וּעַ לֹא־בָ֧א בֶן־יִשַׁ֛י גַּם־תְּמֹ֥ול גַּם־הַיֹּ֖ום אֶל־הַלָּֽחֶם׃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473457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מִֽמָּחֳרַ֤ת הַחֹ֨דֶשׁ֙ הַשֵּׁנִ֔י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332027, 1_Samuel 20:29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154039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154040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וַיֹּ֡אמֶר שַׁלְּחֵ֣נִי נָ֡א כִּ֣י זֶבַח֩ מִשְׁפָּחָ֨ה לָ֜נוּ בָּעִ֗יר וְה֤וּא צִוָּֽה־לִי֙ אָחִ֔י וְעַתָּ֗ה אִם־מָצָ֤אתִי חֵן֙ בְּעֵינֶ֔יךָ אִמָּ֥לְטָה נָּ֖א וְאֶרְאֶ֣ה אֶת־אֶחָ֑י עַל־כֵּ֣ן לֹא־בָ֔א אֶל־שֻׁלְחַ֖ן הַמֶּֽלֶךְ׃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473494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332129, 1_Samuel 21:6</w:t>
        </w:r>
      </w:hyperlink>
    </w:p>
    <w:p>
      <w:pPr>
        <w:pStyle w:val="Hebrew"/>
      </w:pPr>
      <w:r>
        <w:t xml:space="preserve">וְאַ֕ף כִּ֥י הַיֹּ֖ום יִקְדַּ֥שׁ בַּכֶּֽלִי׃ </w:t>
      </w:r>
    </w:p>
    <w:p>
      <w:pPr>
        <w:pStyle w:val="Hebrew"/>
      </w:pPr>
      <w:r>
        <w:rPr>
          <w:color w:val="FF0000"/>
          <w:vertAlign w:val="superscript"/>
          <w:rtl/>
        </w:rPr>
        <w:t>154497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154498</w:t>
      </w:r>
      <w:r>
        <w:rPr>
          <w:rFonts w:ascii="Times New Roman" w:hAnsi="Times New Roman"/>
          <w:color w:val="828282"/>
          <w:rtl/>
        </w:rPr>
        <w:t xml:space="preserve">אַ֕ף </w:t>
      </w:r>
      <w:r>
        <w:rPr>
          <w:color w:val="FF0000"/>
          <w:vertAlign w:val="superscript"/>
          <w:rtl/>
        </w:rPr>
        <w:t>154499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154500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154501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154502</w:t>
      </w:r>
      <w:r>
        <w:rPr>
          <w:rFonts w:ascii="Times New Roman" w:hAnsi="Times New Roman"/>
          <w:color w:val="828282"/>
          <w:rtl/>
        </w:rPr>
        <w:t xml:space="preserve">יִקְדַּ֥שׁ </w:t>
      </w:r>
      <w:r>
        <w:rPr>
          <w:color w:val="FF0000"/>
          <w:vertAlign w:val="superscript"/>
          <w:rtl/>
        </w:rPr>
        <w:t>154503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154505</w:t>
      </w:r>
      <w:r>
        <w:rPr>
          <w:rFonts w:ascii="Times New Roman" w:hAnsi="Times New Roman"/>
          <w:color w:val="828282"/>
          <w:rtl/>
        </w:rPr>
        <w:t xml:space="preserve">כֶּֽלִי׃ </w:t>
      </w:r>
    </w:p>
    <w:p>
      <w:pPr>
        <w:pStyle w:val="Hebrew"/>
      </w:pPr>
      <w:r>
        <w:rPr>
          <w:color w:val="828282"/>
        </w:rPr>
        <w:t xml:space="preserve">וַיַּעַן֩ דָּוִ֨ד אֶת־הַכֹּהֵ֜ן וַיֹּ֣אמֶר לֹ֗ו כִּ֣י אִם־אִשָּׁ֤ה עֲצֻֽרָה־לָ֨נוּ֙ כִּתְמֹ֣ול שִׁלְשֹׁ֔ם בְּצֵאתִ֕י וַיִּהְי֥וּ כְלֵֽי־הַנְּעָרִ֖ים קֹ֑דֶשׁ וְהוּא֙ דֶּ֣רֶךְ חֹ֔ל וְאַ֕ף כִּ֥י הַיֹּ֖ום יִקְדַּ֥שׁ בַּכֶּֽלִי׃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473806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הַיֹּ֖ום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332247, 1_Samuel 22:15</w:t>
        </w:r>
      </w:hyperlink>
    </w:p>
    <w:p>
      <w:pPr>
        <w:pStyle w:val="Hebrew"/>
      </w:pPr>
      <w:r>
        <w:t xml:space="preserve">הַיֹּ֧ום הַחִלֹּ֛תִי </w:t>
      </w:r>
    </w:p>
    <w:p>
      <w:pPr>
        <w:pStyle w:val="Hebrew"/>
      </w:pPr>
      <w:r>
        <w:rPr>
          <w:color w:val="FF0000"/>
          <w:vertAlign w:val="superscript"/>
          <w:rtl/>
        </w:rPr>
        <w:t>155100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155101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155102</w:t>
      </w:r>
      <w:r>
        <w:rPr>
          <w:rFonts w:ascii="Times New Roman" w:hAnsi="Times New Roman"/>
          <w:color w:val="828282"/>
          <w:rtl/>
        </w:rPr>
        <w:t xml:space="preserve">הַחִלֹּ֛תִי </w:t>
      </w:r>
    </w:p>
    <w:p>
      <w:pPr>
        <w:pStyle w:val="Hebrew"/>
      </w:pPr>
      <w:r>
        <w:rPr>
          <w:color w:val="828282"/>
        </w:rPr>
        <w:t xml:space="preserve">הַיֹּ֧ום הַחִלֹּ֛תִי לִשְׁאָל־לֹ֥ו בֵאלֹהִ֖ים חָלִ֣ילָה לִּ֑י אַל־יָשֵׂם֩ הַמֶּ֨לֶךְ בְּעַבְדֹּ֤ו דָבָר֙ בְּכָל־בֵּ֣ית אָבִ֔י כִּ֠י לֹֽא־יָדַ֤ע עַבְדְּךָ֙ בְּכָל־זֹ֔את דָּבָ֥ר קָטֹ֖ן אֹ֥ו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155102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הַחִלֹּ֛תִי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332280, 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155288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יָדַ֜עְתִּי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332457, 1_Samuel 24:6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332457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332457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332471, 1_Samuel 24:9</w:t>
        </w:r>
      </w:hyperlink>
    </w:p>
    <w:p>
      <w:pPr>
        <w:pStyle w:val="Hebrew"/>
      </w:pPr>
      <w:r>
        <w:t xml:space="preserve">וַיָּ֨קָם דָּוִ֜ד אַחֲרֵי־כֵ֗ן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156160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156161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156162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156163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156164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וַיָּ֨קָם דָּוִ֜ד אַחֲרֵי־כֵ֗ן וַיֵּצֵא֙ מֵֽהַמְּעָרָ֔ה וַיִּקְרָ֧א אַֽחֲרֵי־שָׁא֛וּל לֵאמֹ֖ר אֲדֹנִ֣י הַמֶּ֑לֶךְ וַיַּבֵּ֤ט שָׁאוּל֙ אַֽחֲרָ֔יו וַיִּקֹּ֨ד דָּוִ֥ד אַפַּ֛יִם אַ֖רְצָה וַיִּשְׁתָּֽחוּ׃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474858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אַחֲרֵי־כֵ֗ן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332630, 1_Samuel 25:16</w:t>
        </w:r>
      </w:hyperlink>
    </w:p>
    <w:p>
      <w:pPr>
        <w:pStyle w:val="Hebrew"/>
      </w:pPr>
      <w:r>
        <w:t xml:space="preserve">חֹומָה֙ הָי֣וּ עָלֵ֔ינוּ גַּם־לַ֖יְלָה גַּם־יֹומָ֑ם כָּל־יְמֵ֛י </w:t>
      </w:r>
    </w:p>
    <w:p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332630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332630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332661, 1_Samuel 25:22</w:t>
        </w:r>
      </w:hyperlink>
    </w:p>
    <w:p>
      <w:pPr>
        <w:pStyle w:val="Hebrew"/>
      </w:pPr>
      <w:r>
        <w:t xml:space="preserve">אִם־אַשְׁאִ֧יר מִכָּל־עַד־הַבֹּ֖קֶר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332661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332661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156993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אַשְׁאִ֧יר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332700, 1_Samuel 25:28</w:t>
        </w:r>
      </w:hyperlink>
    </w:p>
    <w:p>
      <w:pPr>
        <w:pStyle w:val="Hebrew"/>
      </w:pPr>
      <w:r>
        <w:t xml:space="preserve">וְרָעָ֛ה לֹא־תִמָּצֵ֥א בְךָ֖ מִיָּמֶֽיךָ׃ </w:t>
      </w:r>
    </w:p>
    <w:p>
      <w:pPr>
        <w:pStyle w:val="Hebrew"/>
      </w:pPr>
      <w:r>
        <w:rPr>
          <w:color w:val="FF0000"/>
          <w:vertAlign w:val="superscript"/>
          <w:rtl/>
        </w:rPr>
        <w:t>157153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157154</w:t>
      </w:r>
      <w:r>
        <w:rPr>
          <w:rFonts w:ascii="Times New Roman" w:hAnsi="Times New Roman"/>
          <w:color w:val="828282"/>
          <w:rtl/>
        </w:rPr>
        <w:t xml:space="preserve">רָעָ֛ה </w:t>
      </w:r>
      <w:r>
        <w:rPr>
          <w:color w:val="FF0000"/>
          <w:vertAlign w:val="superscript"/>
          <w:rtl/>
        </w:rPr>
        <w:t>157155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157156</w:t>
      </w:r>
      <w:r>
        <w:rPr>
          <w:rFonts w:ascii="Times New Roman" w:hAnsi="Times New Roman"/>
          <w:color w:val="828282"/>
          <w:rtl/>
        </w:rPr>
        <w:t xml:space="preserve">תִמָּצֵ֥א </w:t>
      </w:r>
      <w:r>
        <w:rPr>
          <w:color w:val="FF0000"/>
          <w:vertAlign w:val="superscript"/>
          <w:rtl/>
        </w:rPr>
        <w:t>157157</w:t>
      </w:r>
      <w:r>
        <w:rPr>
          <w:rFonts w:ascii="Times New Roman" w:hAnsi="Times New Roman"/>
          <w:color w:val="828282"/>
          <w:rtl/>
        </w:rPr>
        <w:t xml:space="preserve">בְךָ֖ </w:t>
      </w:r>
      <w:r>
        <w:rPr>
          <w:color w:val="FF0000"/>
          <w:vertAlign w:val="superscript"/>
          <w:rtl/>
        </w:rPr>
        <w:t>157158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157159</w:t>
      </w:r>
      <w:r>
        <w:rPr>
          <w:rFonts w:ascii="Times New Roman" w:hAnsi="Times New Roman"/>
          <w:color w:val="828282"/>
          <w:rtl/>
        </w:rPr>
        <w:t xml:space="preserve">יָּמֶֽיךָ׃ </w:t>
      </w:r>
    </w:p>
    <w:p>
      <w:pPr>
        <w:pStyle w:val="Hebrew"/>
      </w:pPr>
      <w:r>
        <w:rPr>
          <w:color w:val="828282"/>
        </w:rPr>
        <w:t xml:space="preserve">שָׂ֥א נָ֖א לְפֶ֣שַׁע אֲמָתֶ֑ךָ כִּ֣י עָשֹֽׂה־יַעֲשֶׂה֩ יְהוָ֨ה לַֽאדֹנִ֜י בַּ֣יִת נֶאֱמָ֗ן כִּי־מִלְחֲמֹ֤ות יְהוָה֙ אֲדֹנִ֣י נִלְחָ֔ם וְרָעָ֛ה לֹא־תִמָּצֵ֥א בְךָ֖ מִיָּמֶֽיךָ׃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157156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תִמָּצֵ֥א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332817, 1_Samuel 26:7</w:t>
        </w:r>
      </w:hyperlink>
    </w:p>
    <w:p>
      <w:pPr>
        <w:pStyle w:val="Hebrew"/>
      </w:pPr>
      <w:r>
        <w:t xml:space="preserve">וַיָּבֹא֩ דָוִ֨ד וַאֲבִישַׁ֥י׀ אֶל־הָעָם֮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157709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157710</w:t>
      </w:r>
      <w:r>
        <w:rPr>
          <w:rFonts w:ascii="Times New Roman" w:hAnsi="Times New Roman"/>
          <w:color w:val="828282"/>
          <w:rtl/>
        </w:rPr>
        <w:t xml:space="preserve">יָּבֹא֩ </w:t>
      </w:r>
      <w:r>
        <w:rPr>
          <w:color w:val="FF0000"/>
          <w:vertAlign w:val="superscript"/>
          <w:rtl/>
        </w:rPr>
        <w:t>157711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157712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157713</w:t>
      </w:r>
      <w:r>
        <w:rPr>
          <w:rFonts w:ascii="Times New Roman" w:hAnsi="Times New Roman"/>
          <w:color w:val="828282"/>
          <w:rtl/>
        </w:rPr>
        <w:t xml:space="preserve">אֲבִישַׁ֥י׀ </w:t>
      </w:r>
      <w:r>
        <w:rPr>
          <w:color w:val="FF0000"/>
          <w:vertAlign w:val="superscript"/>
          <w:rtl/>
        </w:rPr>
        <w:t>157714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157715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157716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157717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>וַיָּבֹא֩ דָוִ֨ד וַאֲבִישַׁ֥י׀ אֶל־הָעָם֮ לַיְלָה֒ וְהִנֵּ֣ה שָׁא֗וּל שֹׁכֵ֤ב יָשֵׁן֙ בַּמַּעְגָּ֔ל וַחֲנִיתֹ֥ו מְעוּכָֽה־בָאָ֖רֶץ מְרַאֲשֹׁתָ֑יו וְאַבְנֵ֣ר וְהָעָ֔ם שֹׁכְבִ֖ים סְבִיבֹתָֽיו׃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475907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לַיְלָה֒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332909, 1_Samuel 26:21</w:t>
        </w:r>
      </w:hyperlink>
    </w:p>
    <w:p>
      <w:pPr>
        <w:pStyle w:val="Hebrew"/>
      </w:pPr>
      <w:r>
        <w:t xml:space="preserve">תַּ֠חַת אֲשֶׁ֨ר יָקְרָ֥ה נַפְשִׁ֛י בְּעֵינֶ֖יךָ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158097</w:t>
      </w:r>
      <w:r>
        <w:rPr>
          <w:rFonts w:ascii="Times New Roman" w:hAnsi="Times New Roman"/>
          <w:color w:val="828282"/>
          <w:rtl/>
        </w:rPr>
        <w:t xml:space="preserve">תַּ֠חַת </w:t>
      </w:r>
      <w:r>
        <w:rPr>
          <w:color w:val="FF0000"/>
          <w:vertAlign w:val="superscript"/>
          <w:rtl/>
        </w:rPr>
        <w:t>158098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158099</w:t>
      </w:r>
      <w:r>
        <w:rPr>
          <w:rFonts w:ascii="Times New Roman" w:hAnsi="Times New Roman"/>
          <w:color w:val="828282"/>
          <w:rtl/>
        </w:rPr>
        <w:t xml:space="preserve">יָקְרָ֥ה </w:t>
      </w:r>
      <w:r>
        <w:rPr>
          <w:color w:val="FF0000"/>
          <w:vertAlign w:val="superscript"/>
          <w:rtl/>
        </w:rPr>
        <w:t>158100</w:t>
      </w:r>
      <w:r>
        <w:rPr>
          <w:rFonts w:ascii="Times New Roman" w:hAnsi="Times New Roman"/>
          <w:color w:val="828282"/>
          <w:rtl/>
        </w:rPr>
        <w:t xml:space="preserve">נַפְשִׁ֛י </w:t>
      </w:r>
      <w:r>
        <w:rPr>
          <w:color w:val="FF0000"/>
          <w:vertAlign w:val="superscript"/>
          <w:rtl/>
        </w:rPr>
        <w:t>158101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158102</w:t>
      </w:r>
      <w:r>
        <w:rPr>
          <w:rFonts w:ascii="Times New Roman" w:hAnsi="Times New Roman"/>
          <w:color w:val="828282"/>
          <w:rtl/>
        </w:rPr>
        <w:t xml:space="preserve">עֵינֶ֖יךָ </w:t>
      </w:r>
      <w:r>
        <w:rPr>
          <w:color w:val="FF0000"/>
          <w:vertAlign w:val="superscript"/>
          <w:rtl/>
        </w:rPr>
        <w:t>158103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158105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וַיֹּאמֶר֩ שָׁא֨וּל חָטָ֜אתִי שׁ֣וּב בְּנִֽי־דָוִ֗ד כִּ֠י לֹֽא־אָרַ֤ע לְךָ֙ עֹ֔וד תַּ֠חַת אֲשֶׁ֨ר יָקְרָ֥ה נַפְשִׁ֛י בְּעֵינֶ֖יךָ הַיֹּ֣ום הַזֶּ֑ה הִנֵּ֥ה הִסְכַּ֛לְתִּי וָאֶשְׁגֶּ֖ה הַרְבֵּ֥ה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158099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יָקְרָ֥ה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332918, 1_Samuel 26:23</w:t>
        </w:r>
      </w:hyperlink>
    </w:p>
    <w:p>
      <w:pPr>
        <w:pStyle w:val="Hebrew"/>
      </w:pPr>
      <w:r>
        <w:t xml:space="preserve">אֲשֶׁר֩ נְתָנְךָ֙ יְהוָ֤ה׀ הַיֹּום֙ בְּיָ֔ד </w:t>
      </w:r>
    </w:p>
    <w:p>
      <w:pPr>
        <w:pStyle w:val="Hebrew"/>
      </w:pPr>
      <w:r>
        <w:rPr>
          <w:color w:val="FF0000"/>
          <w:vertAlign w:val="superscript"/>
          <w:rtl/>
        </w:rPr>
        <w:t>158141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158142</w:t>
      </w:r>
      <w:r>
        <w:rPr>
          <w:rFonts w:ascii="Times New Roman" w:hAnsi="Times New Roman"/>
          <w:color w:val="828282"/>
          <w:rtl/>
        </w:rPr>
        <w:t xml:space="preserve">נְתָנְךָ֙ </w:t>
      </w:r>
      <w:r>
        <w:rPr>
          <w:color w:val="FF0000"/>
          <w:vertAlign w:val="superscript"/>
          <w:rtl/>
        </w:rPr>
        <w:t>158143</w:t>
      </w:r>
      <w:r>
        <w:rPr>
          <w:rFonts w:ascii="Times New Roman" w:hAnsi="Times New Roman"/>
          <w:color w:val="828282"/>
          <w:rtl/>
        </w:rPr>
        <w:t xml:space="preserve">יְהוָ֤ה׀ </w:t>
      </w:r>
      <w:r>
        <w:rPr>
          <w:color w:val="FF0000"/>
          <w:vertAlign w:val="superscript"/>
          <w:rtl/>
        </w:rPr>
        <w:t>158144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158145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158146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158147</w:t>
      </w:r>
      <w:r>
        <w:rPr>
          <w:rFonts w:ascii="Times New Roman" w:hAnsi="Times New Roman"/>
          <w:color w:val="828282"/>
          <w:rtl/>
        </w:rPr>
        <w:t xml:space="preserve">יָ֔ד </w:t>
      </w:r>
    </w:p>
    <w:p>
      <w:pPr>
        <w:pStyle w:val="Hebrew"/>
      </w:pPr>
      <w:r>
        <w:rPr>
          <w:color w:val="828282"/>
        </w:rPr>
        <w:t xml:space="preserve">וַֽיהוָה֙ יָשִׁ֣יב לָאִ֔ישׁ אֶת־צִדְקָתֹ֖ו וְאֶת־אֱמֻנָתֹ֑ו אֲשֶׁר֩ נְתָנְךָ֙ יְהוָ֤ה׀ הַיֹּום֙ בְּיָ֔ד וְלֹ֣א אָבִ֔יתִי לִשְׁלֹ֥חַ יָדִ֖י בִּמְשִׁ֥יחַ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158142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נְתָנְךָ֙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332922, 1_Samuel 26:24</w:t>
        </w:r>
      </w:hyperlink>
    </w:p>
    <w:p>
      <w:pPr>
        <w:pStyle w:val="Hebrew"/>
      </w:pPr>
      <w:r>
        <w:t xml:space="preserve">כַּאֲשֶׁ֨ר גָּדְלָ֧ה נַפְשְׁךָ֛ הַיֹּ֥ום הַזֶּ֖ה בְּעֵינָ֑י </w:t>
      </w:r>
    </w:p>
    <w:p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332922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332922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332933, 1_Samuel 27:1</w:t>
        </w:r>
      </w:hyperlink>
    </w:p>
    <w:p>
      <w:pPr>
        <w:pStyle w:val="Hebrew"/>
      </w:pPr>
      <w:r>
        <w:t xml:space="preserve">עַתָּ֛ה אֶסָּפֶ֥ה יֹום־אֶחָ֖ד בְּיַד־שָׁא֑וּל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158211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158212</w:t>
      </w:r>
      <w:r>
        <w:rPr>
          <w:rFonts w:ascii="Times New Roman" w:hAnsi="Times New Roman"/>
          <w:color w:val="828282"/>
          <w:rtl/>
        </w:rPr>
        <w:t xml:space="preserve">אֶסָּפֶ֥ה </w:t>
      </w:r>
      <w:r>
        <w:rPr>
          <w:color w:val="FF0000"/>
          <w:vertAlign w:val="superscript"/>
          <w:rtl/>
        </w:rPr>
        <w:t>158213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158214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158215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158216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158217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וַיֹּ֤אמֶר דָּוִד֙ אֶל־לִבֹּ֔ו עַתָּ֛ה אֶסָּפֶ֥ה יֹום־אֶחָ֖ד בְּיַד־שָׁא֑וּל אֵֽין־לִ֨י טֹ֜וב כִּ֣י הִמָּלֵ֥ט אִמָּלֵ֣ט׀ אֶל־אֶ֣רֶץ פְּלִשְׁתִּ֗ים וְנֹואַ֨שׁ מִמֶּ֤נִּי שָׁאוּל֙ לְבַקְשֵׁ֤נִי עֹוד֙ בְּכָל־גְּב֣וּל יִשְׂרָאֵ֔ל וְנִמְלַטְתִּ֖י מִיָּדֹֽו׃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158212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אֶסָּפֶ֥ה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332952, 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332952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332952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332967, 1_Samuel 27:10</w:t>
        </w:r>
      </w:hyperlink>
    </w:p>
    <w:p>
      <w:pPr>
        <w:pStyle w:val="Hebrew"/>
      </w:pPr>
      <w:r>
        <w:t xml:space="preserve">אַל־פְּשַׁטְתֶּ֖ם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332967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332967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332982, 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332982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332982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158501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333087, 1_Samuel 28:20</w:t>
        </w:r>
      </w:hyperlink>
    </w:p>
    <w:p>
      <w:pPr>
        <w:pStyle w:val="Hebrew"/>
      </w:pPr>
      <w:r>
        <w:t xml:space="preserve">כִּ֣י לֹ֤א אָכַל֙ לֶ֔חֶם כָּל־הַיֹּ֖ום וְכָל־הַלָּֽיְלָה׃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158991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158992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158993</w:t>
      </w:r>
      <w:r>
        <w:rPr>
          <w:rFonts w:ascii="Times New Roman" w:hAnsi="Times New Roman"/>
          <w:color w:val="828282"/>
          <w:rtl/>
        </w:rPr>
        <w:t xml:space="preserve">אָכַל֙ </w:t>
      </w:r>
      <w:r>
        <w:rPr>
          <w:color w:val="FF0000"/>
          <w:vertAlign w:val="superscript"/>
          <w:rtl/>
        </w:rPr>
        <w:t>158994</w:t>
      </w:r>
      <w:r>
        <w:rPr>
          <w:rFonts w:ascii="Times New Roman" w:hAnsi="Times New Roman"/>
          <w:color w:val="828282"/>
          <w:rtl/>
        </w:rPr>
        <w:t xml:space="preserve">לֶ֔חֶם </w:t>
      </w:r>
      <w:r>
        <w:rPr>
          <w:color w:val="FF0000"/>
          <w:vertAlign w:val="superscript"/>
          <w:rtl/>
        </w:rPr>
        <w:t>158995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158996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158997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158998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158999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159000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159001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וַיְמַהֵ֣ר שָׁא֗וּל וַיִּפֹּ֤ל מְלֹא־קֹֽומָתֹו֙ אַ֔רְצָה וַיִּרָ֥א מְאֹ֖ד מִדִּבְרֵ֣י שְׁמוּאֵ֑ל גַּם־כֹּ֨חַ֙ לֹא־הָ֣יָה בֹ֔ו כִּ֣י לֹ֤א אָכַל֙ לֶ֔חֶם כָּל־הַיֹּ֖ום וְכָל־הַלָּֽיְלָה׃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476747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כָּל־הַיֹּ֖ום וְכָל־הַלָּֽיְלָה׃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333118, 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333118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333118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333175, 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159413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הִשְׁכַּמְתֶּ֣ם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333178, 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477038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333183, 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477050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הַשְּׁלִישִׁ֑י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333235, 1_Samuel 30:12</w:t>
        </w:r>
      </w:hyperlink>
    </w:p>
    <w:p>
      <w:pPr>
        <w:pStyle w:val="Hebrew"/>
      </w:pPr>
      <w:r>
        <w:t xml:space="preserve">וְלֹא־שָׁ֣תָה מַ֔יִם שְׁלֹשָׁ֥ה יָמִ֖ים וּשְׁלֹשָׁ֥ה לֵילֹֽות׃ ס </w:t>
      </w:r>
    </w:p>
    <w:p>
      <w:pPr>
        <w:pStyle w:val="Hebrew"/>
      </w:pPr>
      <w:r>
        <w:rPr>
          <w:color w:val="FF0000"/>
          <w:vertAlign w:val="superscript"/>
          <w:rtl/>
        </w:rPr>
        <w:t>159703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159704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159705</w:t>
      </w:r>
      <w:r>
        <w:rPr>
          <w:rFonts w:ascii="Times New Roman" w:hAnsi="Times New Roman"/>
          <w:color w:val="828282"/>
          <w:rtl/>
        </w:rPr>
        <w:t xml:space="preserve">שָׁ֣תָה </w:t>
      </w:r>
      <w:r>
        <w:rPr>
          <w:color w:val="FF0000"/>
          <w:vertAlign w:val="superscript"/>
          <w:rtl/>
        </w:rPr>
        <w:t>159706</w:t>
      </w:r>
      <w:r>
        <w:rPr>
          <w:rFonts w:ascii="Times New Roman" w:hAnsi="Times New Roman"/>
          <w:color w:val="828282"/>
          <w:rtl/>
        </w:rPr>
        <w:t xml:space="preserve">מַ֔יִם </w:t>
      </w:r>
      <w:r>
        <w:rPr>
          <w:color w:val="FF0000"/>
          <w:vertAlign w:val="superscript"/>
          <w:rtl/>
        </w:rPr>
        <w:t>159707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159708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159709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159710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159711</w:t>
      </w:r>
      <w:r>
        <w:rPr>
          <w:rFonts w:ascii="Times New Roman" w:hAnsi="Times New Roman"/>
          <w:color w:val="828282"/>
          <w:rtl/>
        </w:rPr>
        <w:t xml:space="preserve">לֵילֹֽות׃ ס </w:t>
      </w:r>
    </w:p>
    <w:p>
      <w:pPr>
        <w:pStyle w:val="Hebrew"/>
      </w:pPr>
      <w:r>
        <w:rPr>
          <w:color w:val="828282"/>
        </w:rPr>
        <w:t xml:space="preserve">וַיִּתְּנוּ־לֹו֩ פֶ֨לַח דְּבֵלָ֜ה וּשְׁנֵ֤י צִמֻּקִים֙ וַיֹּ֔אכַל וַתָּ֥שָׁב רוּחֹ֖ו אֵלָ֑יו כִּ֠י לֹֽא־אָ֤כַל לֶ֨חֶם֙ וְלֹא־שָׁ֣תָה מַ֔יִם שְׁלֹשָׁ֥ה יָמִ֖ים וּשְׁלֹשָׁ֥ה לֵילֹֽות׃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159705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שָׁ֣תָה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333261, 1_Samuel 30:17</w:t>
        </w:r>
      </w:hyperlink>
    </w:p>
    <w:p>
      <w:pPr>
        <w:pStyle w:val="Hebrew"/>
      </w:pPr>
      <w:r>
        <w:t xml:space="preserve">וַיַּכֵּ֥ם דָּוִ֛ד מֵהַנֶּ֥שֶׁף וְעַד־הָעֶ֖רֶב לְמָֽחֳרָתָ֑ם </w:t>
      </w:r>
    </w:p>
    <w:p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333261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333261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333359, 1_Samuel 31:8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160353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160354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160355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160356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וַיָּבֹ֣אוּ פְלִשְׁתִּ֔ים לְפַשֵּׁ֖ט אֶת־הַחֲלָלִ֑ים וַֽיִּמְצְא֤וּ אֶת־שָׁאוּל֙ וְאֶת־שְׁלֹ֣שֶׁת בָּנָ֔יו נֹפְלִ֖ים בְּהַ֥ר הַגִּלְבֹּֽעַ׃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477585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מִֽמָּחֳרָ֔ת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333373, 1_Samuel 31:12</w:t>
        </w:r>
      </w:hyperlink>
    </w:p>
    <w:p>
      <w:pPr>
        <w:pStyle w:val="Hebrew"/>
      </w:pPr>
      <w:r>
        <w:t xml:space="preserve">וַיֵּלְכ֣וּ כָל־הַלַּיְלָה֒ </w:t>
      </w:r>
    </w:p>
    <w:p>
      <w:pPr>
        <w:pStyle w:val="Hebrew"/>
      </w:pPr>
      <w:r>
        <w:rPr>
          <w:color w:val="FF0000"/>
          <w:vertAlign w:val="superscript"/>
          <w:rtl/>
        </w:rPr>
        <w:t>160430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160431</w:t>
      </w:r>
      <w:r>
        <w:rPr>
          <w:rFonts w:ascii="Times New Roman" w:hAnsi="Times New Roman"/>
          <w:color w:val="828282"/>
          <w:rtl/>
        </w:rPr>
        <w:t xml:space="preserve">יֵּלְכ֣וּ </w:t>
      </w:r>
      <w:r>
        <w:rPr>
          <w:color w:val="FF0000"/>
          <w:vertAlign w:val="superscript"/>
          <w:rtl/>
        </w:rPr>
        <w:t>160432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160434</w:t>
      </w:r>
      <w:r>
        <w:rPr>
          <w:rFonts w:ascii="Times New Roman" w:hAnsi="Times New Roman"/>
          <w:color w:val="828282"/>
          <w:rtl/>
        </w:rPr>
        <w:t xml:space="preserve">לַּיְלָה֒ </w:t>
      </w:r>
    </w:p>
    <w:p>
      <w:pPr>
        <w:pStyle w:val="Hebrew"/>
      </w:pPr>
      <w:r>
        <w:rPr>
          <w:color w:val="828282"/>
        </w:rPr>
        <w:t xml:space="preserve">וַיָּק֜וּמוּ כָּל־אִ֣ישׁ חַיִל֮ וַיֵּלְכ֣וּ כָל־הַלַּיְלָה֒ וַיִּקְח֞וּ אֶת־גְּוִיַּ֣ת שָׁא֗וּל וְאֵת֙ גְּוִיֹּ֣ת בָּנָ֔יו מֵחֹומַ֖ת בֵּ֣ית שָׁ֑ן וַיָּבֹ֣אוּ יָבֵ֔שָׁה וַיִּשְׂרְפ֥וּ אֹתָ֖ם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477628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כָל־הַלַּיְלָה֒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333442, 2_Samuel 1:12</w:t>
        </w:r>
      </w:hyperlink>
    </w:p>
    <w:p>
      <w:pPr>
        <w:pStyle w:val="Hebrew"/>
      </w:pPr>
      <w:r>
        <w:t xml:space="preserve">וַיָּצֻ֖מוּ עַד־הָעָ֑רֶב עַל־שָׁא֞וּל וְעַל־יְהֹונָתָ֣ן בְּנֹ֗ו וְעַל־עַ֤ם יְהוָה֙ וְעַל־בֵּ֣ית יִשְׂרָאֵ֔ל </w:t>
      </w:r>
    </w:p>
    <w:p>
      <w:pPr>
        <w:pStyle w:val="Hebrew"/>
      </w:pPr>
      <w:r>
        <w:rPr>
          <w:color w:val="FF0000"/>
          <w:vertAlign w:val="superscript"/>
          <w:rtl/>
        </w:rPr>
        <w:t>160705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160706</w:t>
      </w:r>
      <w:r>
        <w:rPr>
          <w:rFonts w:ascii="Times New Roman" w:hAnsi="Times New Roman"/>
          <w:color w:val="828282"/>
          <w:rtl/>
        </w:rPr>
        <w:t xml:space="preserve">יָּצֻ֖מוּ </w:t>
      </w:r>
      <w:r>
        <w:rPr>
          <w:color w:val="FF0000"/>
          <w:vertAlign w:val="superscript"/>
          <w:rtl/>
        </w:rPr>
        <w:t>160707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160708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160709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160710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160711</w:t>
      </w:r>
      <w:r>
        <w:rPr>
          <w:rFonts w:ascii="Times New Roman" w:hAnsi="Times New Roman"/>
          <w:color w:val="828282"/>
          <w:rtl/>
        </w:rPr>
        <w:t xml:space="preserve">שָׁא֞וּל </w:t>
      </w:r>
      <w:r>
        <w:rPr>
          <w:color w:val="FF0000"/>
          <w:vertAlign w:val="superscript"/>
          <w:rtl/>
        </w:rPr>
        <w:t>160712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160714</w:t>
      </w:r>
      <w:r>
        <w:rPr>
          <w:rFonts w:ascii="Times New Roman" w:hAnsi="Times New Roman"/>
          <w:color w:val="828282"/>
          <w:rtl/>
        </w:rPr>
        <w:t xml:space="preserve">יְהֹונָתָ֣ן </w:t>
      </w:r>
      <w:r>
        <w:rPr>
          <w:color w:val="FF0000"/>
          <w:vertAlign w:val="superscript"/>
          <w:rtl/>
        </w:rPr>
        <w:t>160715</w:t>
      </w:r>
      <w:r>
        <w:rPr>
          <w:rFonts w:ascii="Times New Roman" w:hAnsi="Times New Roman"/>
          <w:color w:val="828282"/>
          <w:rtl/>
        </w:rPr>
        <w:t xml:space="preserve">בְּנֹ֗ו </w:t>
      </w:r>
      <w:r>
        <w:rPr>
          <w:color w:val="FF0000"/>
          <w:vertAlign w:val="superscript"/>
          <w:rtl/>
        </w:rPr>
        <w:t>160716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160718</w:t>
      </w:r>
      <w:r>
        <w:rPr>
          <w:rFonts w:ascii="Times New Roman" w:hAnsi="Times New Roman"/>
          <w:color w:val="828282"/>
          <w:rtl/>
        </w:rPr>
        <w:t xml:space="preserve">עַ֤ם </w:t>
      </w:r>
      <w:r>
        <w:rPr>
          <w:color w:val="FF0000"/>
          <w:vertAlign w:val="superscript"/>
          <w:rtl/>
        </w:rPr>
        <w:t>160719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160720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160721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160722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160723</w:t>
      </w:r>
      <w:r>
        <w:rPr>
          <w:rFonts w:ascii="Times New Roman" w:hAnsi="Times New Roman"/>
          <w:color w:val="828282"/>
          <w:rtl/>
        </w:rPr>
        <w:t xml:space="preserve">יִשְׂרָאֵ֔ל </w:t>
      </w:r>
    </w:p>
    <w:p>
      <w:pPr>
        <w:pStyle w:val="Hebrew"/>
      </w:pPr>
      <w:r>
        <w:rPr>
          <w:color w:val="828282"/>
        </w:rPr>
        <w:t xml:space="preserve">וַֽיִּסְפְּדוּ֙ וַיִּבְכּ֔וּ וַיָּצֻ֖מוּ עַד־הָעָ֑רֶב עַל־שָׁא֞וּל וְעַל־יְהֹונָתָ֣ן בְּנֹ֗ו וְעַל־עַ֤ם יְהוָה֙ וְעַל־בֵּ֣ית יִשְׂרָאֵ֔ל כִּ֥י נָפְל֖וּ בֶּחָֽרֶב׃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160706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יָּצֻ֖מוּ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333499, 2_Samuel 2:1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160964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160965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160966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160967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וַיִּשְׁאַל֩ דָּוִ֨ד בַּֽיהוָ֤ה׀ לֵאמֹר֙ הַאֶעֱלֶ֗ה בְּאַחַת֙ עָרֵ֣י יְהוּדָ֔ה וַיֹּ֧אמֶר יְהוָ֛ה אֵלָ֖יו עֲלֵ֑ה וַיֹּ֧אמֶר דָּוִ֛ד אָ֥נָה אֶעֱלֶ֖ה וַיֹּ֥אמֶר חֶבְרֹֽנָה׃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477984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אַֽחֲרֵי־כֵ֗ן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333663, 2_Samuel 3:8</w:t>
        </w:r>
      </w:hyperlink>
    </w:p>
    <w:p>
      <w:pPr>
        <w:pStyle w:val="Hebrew"/>
      </w:pPr>
      <w:r>
        <w:t xml:space="preserve">וַתִּפְקֹ֥ד עָלַ֛י עֲוֹ֥ן הָאִשָּׁ֖ה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333663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333663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333704, 2_Samuel 3:17</w:t>
        </w:r>
      </w:hyperlink>
    </w:p>
    <w:p>
      <w:pPr>
        <w:pStyle w:val="Hebrew"/>
      </w:pPr>
      <w:r>
        <w:t xml:space="preserve">גַּם־תְּמֹול֙ גַּם־שִׁלְשֹׁ֔ם הֱיִיתֶ֞ם מְבַקְשִׁ֧ים אֶת־דָּוִ֛ד לְמֶ֖לֶךְ עֲלֵיכֶֽם׃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162034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162035</w:t>
      </w:r>
      <w:r>
        <w:rPr>
          <w:rFonts w:ascii="Times New Roman" w:hAnsi="Times New Roman"/>
          <w:color w:val="828282"/>
          <w:rtl/>
        </w:rPr>
        <w:t xml:space="preserve">תְּמֹול֙ </w:t>
      </w:r>
      <w:r>
        <w:rPr>
          <w:color w:val="FF0000"/>
          <w:vertAlign w:val="superscript"/>
          <w:rtl/>
        </w:rPr>
        <w:t>162036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162037</w:t>
      </w:r>
      <w:r>
        <w:rPr>
          <w:rFonts w:ascii="Times New Roman" w:hAnsi="Times New Roman"/>
          <w:color w:val="828282"/>
          <w:rtl/>
        </w:rPr>
        <w:t xml:space="preserve">שִׁלְשֹׁ֔ם </w:t>
      </w:r>
      <w:r>
        <w:rPr>
          <w:color w:val="FF0000"/>
          <w:vertAlign w:val="superscript"/>
          <w:rtl/>
        </w:rPr>
        <w:t>162038</w:t>
      </w:r>
      <w:r>
        <w:rPr>
          <w:rFonts w:ascii="Times New Roman" w:hAnsi="Times New Roman"/>
          <w:color w:val="828282"/>
          <w:rtl/>
        </w:rPr>
        <w:t xml:space="preserve">הֱיִיתֶ֞ם </w:t>
      </w:r>
      <w:r>
        <w:rPr>
          <w:color w:val="FF0000"/>
          <w:vertAlign w:val="superscript"/>
          <w:rtl/>
        </w:rPr>
        <w:t>162039</w:t>
      </w:r>
      <w:r>
        <w:rPr>
          <w:rFonts w:ascii="Times New Roman" w:hAnsi="Times New Roman"/>
          <w:color w:val="828282"/>
          <w:rtl/>
        </w:rPr>
        <w:t xml:space="preserve">מְבַקְשִׁ֧ים </w:t>
      </w:r>
      <w:r>
        <w:rPr>
          <w:color w:val="FF0000"/>
          <w:vertAlign w:val="superscript"/>
          <w:rtl/>
        </w:rPr>
        <w:t>162040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162041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162042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162043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162044</w:t>
      </w:r>
      <w:r>
        <w:rPr>
          <w:rFonts w:ascii="Times New Roman" w:hAnsi="Times New Roman"/>
          <w:color w:val="828282"/>
          <w:rtl/>
        </w:rPr>
        <w:t xml:space="preserve">עֲלֵיכֶֽם׃ </w:t>
      </w:r>
    </w:p>
    <w:p>
      <w:pPr>
        <w:pStyle w:val="Hebrew"/>
      </w:pPr>
      <w:r>
        <w:rPr>
          <w:color w:val="828282"/>
        </w:rPr>
        <w:t xml:space="preserve">וּדְבַר־אַבְנֵ֣ר הָיָ֔ה עִם־זִקְנֵ֥י יִשְׂרָאֵ֖ל לֵאמֹ֑ר גַּם־תְּמֹול֙ גַּם־שִׁלְשֹׁ֔ם הֱיִיתֶ֞ם מְבַקְשִׁ֧ים אֶת־דָּוִ֛ד לְמֶ֖לֶךְ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162038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הֱיִיתֶ֞ם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333705, 2_Samuel 3:18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162045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162046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עֲשׂ֑וּ כִּ֣י יְהוָ֗ה אָמַ֤ר אֶל־דָּוִד֙ לֵאמֹ֔ר בְּיַ֣ד׀ דָּוִ֣ד עַבְדִּ֗י הֹושִׁ֜יעַ אֶת־עַמִּ֤י יִשְׂרָאֵל֙ מִיַּ֣ד פְּלִשְׁתִּ֔ים וּמִיַּ֖ד כָּל־אֹיְבֵיהֶֽם׃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478614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333790, 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478880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בְּעֹ֣וד הַיֹּ֑ום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333992, 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333992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333992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479526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163607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יִּרָ֥א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334150, 2_Samuel 7:25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334150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334150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334152, 2_Samuel 7:25</w:t>
        </w:r>
      </w:hyperlink>
    </w:p>
    <w:p>
      <w:pPr>
        <w:pStyle w:val="Hebrew"/>
      </w:pPr>
      <w:r>
        <w:t xml:space="preserve">הַדָּבָ֗ר הָקֵ֖ם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334152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334152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334156, 2_Samuel 7:26</w:t>
        </w:r>
      </w:hyperlink>
    </w:p>
    <w:p>
      <w:pPr>
        <w:pStyle w:val="Hebrew"/>
      </w:pPr>
      <w:r>
        <w:t xml:space="preserve">וְיִגְדַּ֨ל שִׁמְךָ֤ עַד־עֹולָם֙ </w:t>
      </w:r>
    </w:p>
    <w:p>
      <w:pPr>
        <w:pStyle w:val="Hebrew"/>
      </w:pPr>
      <w:r>
        <w:rPr>
          <w:color w:val="FF0000"/>
          <w:vertAlign w:val="superscript"/>
          <w:rtl/>
        </w:rPr>
        <w:t>164497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164498</w:t>
      </w:r>
      <w:r>
        <w:rPr>
          <w:rFonts w:ascii="Times New Roman" w:hAnsi="Times New Roman"/>
          <w:color w:val="828282"/>
          <w:rtl/>
        </w:rPr>
        <w:t xml:space="preserve">יִגְדַּ֨ל </w:t>
      </w:r>
      <w:r>
        <w:rPr>
          <w:color w:val="FF0000"/>
          <w:vertAlign w:val="superscript"/>
          <w:rtl/>
        </w:rPr>
        <w:t>164499</w:t>
      </w:r>
      <w:r>
        <w:rPr>
          <w:rFonts w:ascii="Times New Roman" w:hAnsi="Times New Roman"/>
          <w:color w:val="828282"/>
          <w:rtl/>
        </w:rPr>
        <w:t xml:space="preserve">שִׁמְךָ֤ </w:t>
      </w:r>
      <w:r>
        <w:rPr>
          <w:color w:val="FF0000"/>
          <w:vertAlign w:val="superscript"/>
          <w:rtl/>
        </w:rPr>
        <w:t>164500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164501</w:t>
      </w:r>
      <w:r>
        <w:rPr>
          <w:rFonts w:ascii="Times New Roman" w:hAnsi="Times New Roman"/>
          <w:color w:val="828282"/>
          <w:rtl/>
        </w:rPr>
        <w:t xml:space="preserve">עֹולָם֙ </w:t>
      </w:r>
    </w:p>
    <w:p>
      <w:pPr>
        <w:pStyle w:val="Hebrew"/>
      </w:pPr>
      <w:r>
        <w:rPr>
          <w:color w:val="828282"/>
        </w:rPr>
        <w:t xml:space="preserve">וְיִגְדַּ֨ל שִׁמְךָ֤ עַד־עֹולָם֙ לֵאמֹ֔ר יְהוָ֣ה צְבָאֹ֔ות אֱלֹהִ֖ים עַל־יִשְׂרָאֵ֑ל וּבֵית֙ עַבְדְּךָ֣ דָוִ֔ד יִהְיֶ֥ה נָכֹ֖ון לְפָנֶֽיךָ׃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164498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יִגְדַּ֨ל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334270, 2_Samuel 9:7</w:t>
        </w:r>
      </w:hyperlink>
    </w:p>
    <w:p>
      <w:pPr>
        <w:pStyle w:val="Hebrew"/>
      </w:pPr>
      <w:r>
        <w:t xml:space="preserve">וְאַתָּ֗ה תֹּ֥אכַל לֶ֛חֶם עַל־שֻׁלְחָנִ֖י תָּמִֽיד׃ </w:t>
      </w:r>
    </w:p>
    <w:p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334270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334270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334284, 2_Samuel 9:10</w:t>
        </w:r>
      </w:hyperlink>
    </w:p>
    <w:p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334284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334284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334393, 2_Samuel 11:2</w:t>
        </w:r>
      </w:hyperlink>
    </w:p>
    <w:p>
      <w:pPr>
        <w:pStyle w:val="Hebrew"/>
      </w:pPr>
      <w:r>
        <w:t xml:space="preserve">וַיְהִ֣י׀ לְעֵ֣ת הָעֶ֗רֶב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165743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165744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165745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165746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165747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165748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וַיְהִ֣י׀ לְעֵ֣ת הָעֶ֗רֶב וַיָּ֨קָם דָּוִ֜ד מֵעַ֤ל מִשְׁכָּבֹו֙ וַיִּתְהַלֵּךְ֙ עַל־גַּ֣ג בֵּית־הַמֶּ֔לֶךְ וַיַּ֥רְא אִשָּׁ֛ה רֹחֶ֖צֶת מֵעַ֣ל הַגָּ֑ג וְהָ֣אִשָּׁ֔ה טֹובַ֥ת מַרְאֶ֖ה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165744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334442, 2_Samuel 11:12</w:t>
        </w:r>
      </w:hyperlink>
    </w:p>
    <w:p>
      <w:pPr>
        <w:pStyle w:val="Hebrew"/>
      </w:pPr>
      <w:r>
        <w:t xml:space="preserve">וּמָחָ֣ר אֲשַׁלְּחֶ֑ךָּ </w:t>
      </w:r>
    </w:p>
    <w:p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334442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334442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334443, 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166003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יֵּ֨שֶׁב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334564, 2_Samuel 12:10</w:t>
        </w:r>
      </w:hyperlink>
    </w:p>
    <w:p>
      <w:pPr>
        <w:pStyle w:val="Hebrew"/>
      </w:pPr>
      <w:r>
        <w:t xml:space="preserve">לֹא־תָס֥וּר חֶ֛רֶב מִבֵּיתְךָ֖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166603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166604</w:t>
      </w:r>
      <w:r>
        <w:rPr>
          <w:rFonts w:ascii="Times New Roman" w:hAnsi="Times New Roman"/>
          <w:color w:val="828282"/>
          <w:rtl/>
        </w:rPr>
        <w:t xml:space="preserve">תָס֥וּר </w:t>
      </w:r>
      <w:r>
        <w:rPr>
          <w:color w:val="FF0000"/>
          <w:vertAlign w:val="superscript"/>
          <w:rtl/>
        </w:rPr>
        <w:t>166605</w:t>
      </w:r>
      <w:r>
        <w:rPr>
          <w:rFonts w:ascii="Times New Roman" w:hAnsi="Times New Roman"/>
          <w:color w:val="828282"/>
          <w:rtl/>
        </w:rPr>
        <w:t xml:space="preserve">חֶ֛רֶב </w:t>
      </w:r>
      <w:r>
        <w:rPr>
          <w:color w:val="FF0000"/>
          <w:vertAlign w:val="superscript"/>
          <w:rtl/>
        </w:rPr>
        <w:t>166606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166607</w:t>
      </w:r>
      <w:r>
        <w:rPr>
          <w:rFonts w:ascii="Times New Roman" w:hAnsi="Times New Roman"/>
          <w:color w:val="828282"/>
          <w:rtl/>
        </w:rPr>
        <w:t xml:space="preserve">בֵּיתְךָ֖ </w:t>
      </w:r>
      <w:r>
        <w:rPr>
          <w:color w:val="FF0000"/>
          <w:vertAlign w:val="superscript"/>
          <w:rtl/>
        </w:rPr>
        <w:t>166608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166609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וְעַתָּ֗ה לֹא־תָס֥וּר חֶ֛רֶב מִבֵּיתְךָ֖ עַד־עֹולָ֑ם עֵ֚קֶב כִּ֣י בְזִתָ֔נִי וַתִּקַּ֗ח אֶת־אֵ֨שֶׁת֙ אוּרִיָּ֣ה הַחִתִּ֔י לִהְיֹ֥ות לְךָ֖ לְאִשָּֽׁה׃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166604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תָס֥וּר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334596, 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481447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הַשְּׁבִיעִ֖י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334685, 2_Samuel 13:1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167122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167123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167124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167125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וּלְאַבְשָׁלֹ֧ום בֶּן־דָּוִ֛ד אָחֹ֥ות יָפָ֖ה וּשְׁמָ֣הּ תָּמָ֑ר וַיֶּאֱהָבֶ֖הָ אַמְנֹ֥ון בֶּן־דָּוִֽד׃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167123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334872, 2_Samuel 13:33</w:t>
        </w:r>
      </w:hyperlink>
    </w:p>
    <w:p>
      <w:pPr>
        <w:pStyle w:val="Hebrew"/>
      </w:pPr>
      <w:r>
        <w:t xml:space="preserve">וְעַתָּ֡ה </w:t>
      </w:r>
    </w:p>
    <w:p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334872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334872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334895, 2_Samuel 13:37</w:t>
        </w:r>
      </w:hyperlink>
    </w:p>
    <w:p>
      <w:pPr>
        <w:pStyle w:val="Hebrew"/>
      </w:pPr>
      <w:r>
        <w:t xml:space="preserve">וַיִּתְאַבֵּ֥ל עַל־בְּנֹ֖ו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167988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167989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167990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167991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167992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167993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167994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וְאַבְשָׁלֹ֣ום בָּרַ֔ח וַיֵּ֛לֶךְ אֶל־תַּלְמַ֥י בֶּן־עַמִּיה֖וּד מֶ֣לֶךְ גְּשׁ֑וּר וַיִּתְאַבֵּ֥ל עַל־בְּנֹ֖ו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482304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כָּל־הַיָּמִֽים׃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334898, 2_Samuel 13:38</w:t>
        </w:r>
      </w:hyperlink>
    </w:p>
    <w:p>
      <w:pPr>
        <w:pStyle w:val="Hebrew"/>
      </w:pPr>
      <w:r>
        <w:t xml:space="preserve">וַיְהִי־שָׁ֖ם שָׁלֹ֥שׁ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168001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168002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168003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168004</w:t>
      </w:r>
      <w:r>
        <w:rPr>
          <w:rFonts w:ascii="Times New Roman" w:hAnsi="Times New Roman"/>
          <w:color w:val="828282"/>
          <w:rtl/>
        </w:rPr>
        <w:t xml:space="preserve">שָׁלֹ֥שׁ </w:t>
      </w:r>
      <w:r>
        <w:rPr>
          <w:color w:val="FF0000"/>
          <w:vertAlign w:val="superscript"/>
          <w:rtl/>
        </w:rPr>
        <w:t>168005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וְאַבְשָׁלֹ֥ום בָּרַ֖ח וַיֵּ֣לֶךְ גְּשׁ֑וּר וַיְהִי־שָׁ֖ם שָׁלֹ֥שׁ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482314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שָׁלֹ֥שׁ שָׁנִֽים׃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334912, 2_Samuel 14:2</w:t>
        </w:r>
      </w:hyperlink>
    </w:p>
    <w:p>
      <w:pPr>
        <w:pStyle w:val="Hebrew"/>
      </w:pPr>
      <w:r>
        <w:t xml:space="preserve">זֶ֚ה יָמִ֣ים רַבִּ֔ים מִתְאַבֶּ֖לֶת עַל־מֵֽת׃ </w:t>
      </w:r>
    </w:p>
    <w:p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334912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334912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334977, 2_Samuel 14:15</w:t>
        </w:r>
      </w:hyperlink>
    </w:p>
    <w:p>
      <w:pPr>
        <w:pStyle w:val="Hebrew"/>
      </w:pPr>
      <w:r>
        <w:t xml:space="preserve">וְ֠עַתָּה </w:t>
      </w:r>
    </w:p>
    <w:p>
      <w:pPr>
        <w:pStyle w:val="Hebrew"/>
      </w:pPr>
      <w:r>
        <w:rPr>
          <w:color w:val="FF0000"/>
          <w:vertAlign w:val="superscript"/>
          <w:rtl/>
        </w:rPr>
        <w:t>168352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168353</w:t>
      </w:r>
      <w:r>
        <w:rPr>
          <w:rFonts w:ascii="Times New Roman" w:hAnsi="Times New Roman"/>
          <w:color w:val="828282"/>
          <w:rtl/>
        </w:rPr>
        <w:t xml:space="preserve">עַתָּה </w:t>
      </w:r>
    </w:p>
    <w:p>
      <w:pPr>
        <w:pStyle w:val="Hebrew"/>
      </w:pPr>
      <w:r>
        <w:rPr>
          <w:color w:val="828282"/>
        </w:rPr>
        <w:t xml:space="preserve">וְ֠עַתָּה אֲשֶׁר־בָּ֜אתִי לְדַבֵּ֨ר אֶל־הַמֶּ֤לֶךְ אֲדֹנִי֙ אֶת־הַדָּבָ֣ר הַזֶּ֔ה כִּ֥י יֵֽרְאֻ֖נִי הָעָ֑ם וַתֹּ֤אמֶר שִׁפְחָֽתְךָ֙ אֲדַבְּרָה־נָּ֣א אֶל־הַמֶּ֔לֶךְ אוּלַ֛י יַעֲשֶׂ֥ה הַמֶּ֖לֶךְ אֶת־דְּבַ֥ר אֲמָתֹֽו׃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482550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335025, 2_Samuel 14:22</w:t>
        </w:r>
      </w:hyperlink>
    </w:p>
    <w:p>
      <w:pPr>
        <w:pStyle w:val="Hebrew"/>
      </w:pPr>
      <w:r>
        <w:t xml:space="preserve">הַיֹּום֩ יָדַ֨ע עַבְדְּךָ֜ </w:t>
      </w:r>
    </w:p>
    <w:p>
      <w:pPr>
        <w:pStyle w:val="Hebrew"/>
      </w:pPr>
      <w:r>
        <w:rPr>
          <w:color w:val="FF0000"/>
          <w:vertAlign w:val="superscript"/>
          <w:rtl/>
        </w:rPr>
        <w:t>168590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168591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168592</w:t>
      </w:r>
      <w:r>
        <w:rPr>
          <w:rFonts w:ascii="Times New Roman" w:hAnsi="Times New Roman"/>
          <w:color w:val="828282"/>
          <w:rtl/>
        </w:rPr>
        <w:t xml:space="preserve">יָדַ֨ע </w:t>
      </w:r>
      <w:r>
        <w:rPr>
          <w:color w:val="FF0000"/>
          <w:vertAlign w:val="superscript"/>
          <w:rtl/>
        </w:rPr>
        <w:t>168593</w:t>
      </w:r>
      <w:r>
        <w:rPr>
          <w:rFonts w:ascii="Times New Roman" w:hAnsi="Times New Roman"/>
          <w:color w:val="828282"/>
          <w:rtl/>
        </w:rPr>
        <w:t xml:space="preserve">עַבְדְּךָ֜ </w:t>
      </w:r>
    </w:p>
    <w:p>
      <w:pPr>
        <w:pStyle w:val="Hebrew"/>
      </w:pPr>
      <w:r>
        <w:rPr>
          <w:color w:val="828282"/>
        </w:rPr>
        <w:t>וַיִּפֹּל֩ יֹואָ֨ב אֶל־פָּנָ֥יו אַ֛רְצָה וַיִּשְׁתַּ֖חוּ וַיְבָ֣רֶךְ אֶת־הַמֶּ֑לֶךְ וַיֹּ֣אמֶר יֹואָ֡ב הַיֹּום֩ יָדַ֨ע עַבְדְּךָ֜ כִּי־מָצָ֨אתִי חֵ֤ן בְּעֵינֶ֨יךָ֙ אֲדֹנִ֣י הַמֶּ֔לֶךְ אֲשֶׁר־עָשָׂ֥ה הַמֶּ֖לֶךְ אֶת־דְּבַ֥ר עַבְדֶּֽךָ׃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482687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הַיֹּום֩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168592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יָדַ֨ע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335041, 2_Samuel 14:26</w:t>
        </w:r>
      </w:hyperlink>
    </w:p>
    <w:p>
      <w:pPr>
        <w:pStyle w:val="Hebrew"/>
      </w:pPr>
      <w:r>
        <w:t xml:space="preserve">וְֽ֠הָיָה מִקֵּץ֙ יָמִ֤ים׀ לַיָּמִים֙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168670</w:t>
      </w:r>
      <w:r>
        <w:rPr>
          <w:rFonts w:ascii="Times New Roman" w:hAnsi="Times New Roman"/>
          <w:color w:val="828282"/>
          <w:rtl/>
        </w:rPr>
        <w:t>וְֽ֠</w:t>
      </w:r>
      <w:r>
        <w:rPr>
          <w:color w:val="FF0000"/>
          <w:vertAlign w:val="superscript"/>
          <w:rtl/>
        </w:rPr>
        <w:t>168671</w:t>
      </w:r>
      <w:r>
        <w:rPr>
          <w:rFonts w:ascii="Times New Roman" w:hAnsi="Times New Roman"/>
          <w:color w:val="828282"/>
          <w:rtl/>
        </w:rPr>
        <w:t xml:space="preserve">הָיָה </w:t>
      </w:r>
      <w:r>
        <w:rPr>
          <w:color w:val="FF0000"/>
          <w:vertAlign w:val="superscript"/>
          <w:rtl/>
        </w:rPr>
        <w:t>168672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168673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168674</w:t>
      </w:r>
      <w:r>
        <w:rPr>
          <w:rFonts w:ascii="Times New Roman" w:hAnsi="Times New Roman"/>
          <w:color w:val="828282"/>
          <w:rtl/>
        </w:rPr>
        <w:t xml:space="preserve">יָמִ֤ים׀ </w:t>
      </w:r>
      <w:r>
        <w:rPr>
          <w:color w:val="FF0000"/>
          <w:vertAlign w:val="superscript"/>
          <w:rtl/>
        </w:rPr>
        <w:t>168675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168676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168677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וּֽבְגַלְּחֹו֮ אֶת־רֹאשֹׁו֒ וְֽ֠הָיָה מִקֵּץ֙ יָמִ֤ים׀ לַיָּמִים֙ אֲשֶׁ֣ר יְגַלֵּ֔חַ כִּֽי־כָבֵ֥ד עָלָ֖יו וְגִלְּחֹ֑ו וְשָׁקַל֙ אֶת־שְׂעַ֣ר רֹאשֹׁ֔ו מָאתַ֥יִם שְׁקָלִ֖ים בְּאֶ֥בֶן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482745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מִקֵּץ֙ יָמִ֤ים׀ לַיָּמִים֙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335049, 2_Samuel 14:28</w:t>
        </w:r>
      </w:hyperlink>
    </w:p>
    <w:p>
      <w:pPr>
        <w:pStyle w:val="Hebrew"/>
      </w:pPr>
      <w:r>
        <w:t xml:space="preserve">וַיֵּ֧שֶׁב אַבְשָׁלֹ֛ום בִּירוּשָׁלִַ֖ם שְׁנָתַ֣יִם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168713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168714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168715</w:t>
      </w:r>
      <w:r>
        <w:rPr>
          <w:rFonts w:ascii="Times New Roman" w:hAnsi="Times New Roman"/>
          <w:color w:val="828282"/>
          <w:rtl/>
        </w:rPr>
        <w:t xml:space="preserve">אַבְשָׁלֹ֛ום </w:t>
      </w:r>
      <w:r>
        <w:rPr>
          <w:color w:val="FF0000"/>
          <w:vertAlign w:val="superscript"/>
          <w:rtl/>
        </w:rPr>
        <w:t>168716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168717</w:t>
      </w:r>
      <w:r>
        <w:rPr>
          <w:rFonts w:ascii="Times New Roman" w:hAnsi="Times New Roman"/>
          <w:color w:val="828282"/>
          <w:rtl/>
        </w:rPr>
        <w:t xml:space="preserve">ירוּשָׁלִַ֖ם </w:t>
      </w:r>
      <w:r>
        <w:rPr>
          <w:color w:val="FF0000"/>
          <w:vertAlign w:val="superscript"/>
          <w:rtl/>
        </w:rPr>
        <w:t>168718</w:t>
      </w:r>
      <w:r>
        <w:rPr>
          <w:rFonts w:ascii="Times New Roman" w:hAnsi="Times New Roman"/>
          <w:color w:val="828282"/>
          <w:rtl/>
        </w:rPr>
        <w:t xml:space="preserve">שְׁנָתַ֣יִם </w:t>
      </w:r>
      <w:r>
        <w:rPr>
          <w:color w:val="FF0000"/>
          <w:vertAlign w:val="superscript"/>
          <w:rtl/>
        </w:rPr>
        <w:t>168719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וַיֵּ֧שֶׁב אַבְשָׁלֹ֛ום בִּירוּשָׁלִַ֖ם שְׁנָתַ֣יִם יָמִ֑ים וּפְנֵ֥י הַמֶּ֖לֶךְ לֹ֥א רָאָֽה׃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482771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שְׁנָתַ֣יִם יָמִ֑ים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335428, 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335428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335428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335622, 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484491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בְחַיָּיו֙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335703, 2_Samuel 18:31</w:t>
        </w:r>
      </w:hyperlink>
    </w:p>
    <w:p>
      <w:pPr>
        <w:pStyle w:val="Hebrew"/>
      </w:pPr>
      <w:r>
        <w:t>כִּֽי־שְׁפָטְךָ֤ יְהוָה֙ הַיֹּ֔ום מִיַּ֖ד כָּל־</w:t>
      </w:r>
    </w:p>
    <w:p>
      <w:pPr>
        <w:pStyle w:val="Hebrew"/>
      </w:pPr>
      <w:r>
        <w:rPr>
          <w:color w:val="FF0000"/>
          <w:vertAlign w:val="superscript"/>
          <w:rtl/>
        </w:rPr>
        <w:t>171880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171881</w:t>
      </w:r>
      <w:r>
        <w:rPr>
          <w:rFonts w:ascii="Times New Roman" w:hAnsi="Times New Roman"/>
          <w:color w:val="828282"/>
          <w:rtl/>
        </w:rPr>
        <w:t xml:space="preserve">שְׁפָטְךָ֤ </w:t>
      </w:r>
      <w:r>
        <w:rPr>
          <w:color w:val="FF0000"/>
          <w:vertAlign w:val="superscript"/>
          <w:rtl/>
        </w:rPr>
        <w:t>171882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171884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171885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171886</w:t>
      </w:r>
      <w:r>
        <w:rPr>
          <w:rFonts w:ascii="Times New Roman" w:hAnsi="Times New Roman"/>
          <w:color w:val="828282"/>
          <w:rtl/>
        </w:rPr>
        <w:t xml:space="preserve">יַּ֖ד </w:t>
      </w:r>
      <w:r>
        <w:rPr>
          <w:color w:val="FF0000"/>
          <w:vertAlign w:val="superscript"/>
          <w:rtl/>
        </w:rPr>
        <w:t>171887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וְהִנֵּ֥ה הַכּוּשִׁ֖י בָּ֑א וַיֹּ֣אמֶר הַכּוּשִׁ֗י יִתְבַּשֵּׂר֙ אֲדֹנִ֣י הַמֶּ֔לֶךְ כִּֽי־שְׁפָטְךָ֤ יְהוָה֙ הַיֹּ֔ום מִיַּ֖ד כָּל־הַקָּמִ֥ים עָלֶֽיךָ׃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171881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שְׁפָטְךָ֤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335743, 2_Samuel 19:7</w:t>
        </w:r>
      </w:hyperlink>
    </w:p>
    <w:p>
      <w:pPr>
        <w:pStyle w:val="Hebrew"/>
      </w:pPr>
      <w:r>
        <w:t xml:space="preserve">כִּ֣י׀ הִגַּ֣דְתָּ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172083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172084</w:t>
      </w:r>
      <w:r>
        <w:rPr>
          <w:rFonts w:ascii="Times New Roman" w:hAnsi="Times New Roman"/>
          <w:color w:val="828282"/>
          <w:rtl/>
        </w:rPr>
        <w:t xml:space="preserve">הִגַּ֣דְתָּ </w:t>
      </w:r>
      <w:r>
        <w:rPr>
          <w:color w:val="FF0000"/>
          <w:vertAlign w:val="superscript"/>
          <w:rtl/>
        </w:rPr>
        <w:t>172085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172086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484837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הַיֹּ֗ום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335745, 2_Samuel 19:7</w:t>
        </w:r>
      </w:hyperlink>
    </w:p>
    <w:p>
      <w:pPr>
        <w:pStyle w:val="Hebrew"/>
      </w:pPr>
      <w:r>
        <w:t xml:space="preserve">כִּ֣י׀ יָדַ֣עְתִּי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172093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172094</w:t>
      </w:r>
      <w:r>
        <w:rPr>
          <w:rFonts w:ascii="Times New Roman" w:hAnsi="Times New Roman"/>
          <w:color w:val="828282"/>
          <w:rtl/>
        </w:rPr>
        <w:t xml:space="preserve">יָדַ֣עְתִּי </w:t>
      </w:r>
      <w:r>
        <w:rPr>
          <w:color w:val="FF0000"/>
          <w:vertAlign w:val="superscript"/>
          <w:rtl/>
        </w:rPr>
        <w:t>172095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172096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172094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יָדַ֣עְתִּי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335748, 2_Samuel 19:7</w:t>
        </w:r>
      </w:hyperlink>
    </w:p>
    <w:p>
      <w:pPr>
        <w:pStyle w:val="Hebrew"/>
      </w:pPr>
      <w:r>
        <w:t xml:space="preserve">וְכֻלָּ֤נוּ הַיֹּום֙ מֵתִ֔ים </w:t>
      </w:r>
    </w:p>
    <w:p>
      <w:pPr>
        <w:pStyle w:val="Hebrew"/>
      </w:pPr>
      <w:r>
        <w:rPr>
          <w:color w:val="FF0000"/>
          <w:vertAlign w:val="superscript"/>
          <w:rtl/>
        </w:rPr>
        <w:t>172101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172102</w:t>
      </w:r>
      <w:r>
        <w:rPr>
          <w:rFonts w:ascii="Times New Roman" w:hAnsi="Times New Roman"/>
          <w:color w:val="828282"/>
          <w:rtl/>
        </w:rPr>
        <w:t xml:space="preserve">כֻלָּ֤נוּ </w:t>
      </w:r>
      <w:r>
        <w:rPr>
          <w:color w:val="FF0000"/>
          <w:vertAlign w:val="superscript"/>
          <w:rtl/>
        </w:rPr>
        <w:t>172103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172104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172105</w:t>
      </w:r>
      <w:r>
        <w:rPr>
          <w:rFonts w:ascii="Times New Roman" w:hAnsi="Times New Roman"/>
          <w:color w:val="828282"/>
          <w:rtl/>
        </w:rPr>
        <w:t xml:space="preserve">מֵתִ֔ים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172105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מֵתִ֔ים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335820, 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172465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הֶעֱוָ֣ה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335847, 2_Samuel 19:25</w:t>
        </w:r>
      </w:hyperlink>
    </w:p>
    <w:p>
      <w:pPr>
        <w:pStyle w:val="Hebrew"/>
      </w:pPr>
      <w:r>
        <w:t xml:space="preserve">וְאֶת־בְּגָדָיו֙ לֹ֣א כִבֵּ֔ס לְמִן־הַיֹּום֙ עַד־הַיֹּ֖ום </w:t>
      </w:r>
    </w:p>
    <w:p>
      <w:pPr>
        <w:pStyle w:val="Hebrew"/>
      </w:pPr>
      <w:r>
        <w:rPr>
          <w:color w:val="FF0000"/>
          <w:vertAlign w:val="superscript"/>
          <w:rtl/>
        </w:rPr>
        <w:t>172587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172588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172589</w:t>
      </w:r>
      <w:r>
        <w:rPr>
          <w:rFonts w:ascii="Times New Roman" w:hAnsi="Times New Roman"/>
          <w:color w:val="828282"/>
          <w:rtl/>
        </w:rPr>
        <w:t xml:space="preserve">בְּגָדָיו֙ </w:t>
      </w:r>
      <w:r>
        <w:rPr>
          <w:color w:val="FF0000"/>
          <w:vertAlign w:val="superscript"/>
          <w:rtl/>
        </w:rPr>
        <w:t>172590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172591</w:t>
      </w:r>
      <w:r>
        <w:rPr>
          <w:rFonts w:ascii="Times New Roman" w:hAnsi="Times New Roman"/>
          <w:color w:val="828282"/>
          <w:rtl/>
        </w:rPr>
        <w:t xml:space="preserve">כִבֵּ֔ס </w:t>
      </w:r>
      <w:r>
        <w:rPr>
          <w:color w:val="FF0000"/>
          <w:vertAlign w:val="superscript"/>
          <w:rtl/>
        </w:rPr>
        <w:t>172592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172593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172594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172595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172599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172600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172601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וּמְפִבֹ֨שֶׁת֙ בֶּן־שָׁא֔וּל יָרַ֖ד לִקְרַ֣את הַמֶּ֑לֶךְ וְלֹא־עָשָׂ֨ה רַגְלָ֜יו וְלֹא־עָשָׂ֣ה שְׂפָמֹ֗ו וְאֶת־בְּגָדָיו֙ לֹ֣א כִבֵּ֔ס לְמִן־הַיֹּום֙ לֶ֣כֶת הַמֶּ֔לֶךְ עַד־הַיֹּ֖ום אֲשֶׁר־בָּ֥א בְשָׁלֹֽום׃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485149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לְמִן־הַיֹּום֙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335893, 2_Samuel 19:36</w:t>
        </w:r>
      </w:hyperlink>
    </w:p>
    <w:p>
      <w:pPr>
        <w:pStyle w:val="Hebrew"/>
      </w:pPr>
      <w:r>
        <w:t xml:space="preserve">בֶּן־שְׁמֹנִ֣ים שָׁנָה֩ אָנֹכִ֨י הַיֹּ֜ום </w:t>
      </w:r>
    </w:p>
    <w:p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335893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335893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336151, 2_Samuel 21:17</w:t>
        </w:r>
      </w:hyperlink>
    </w:p>
    <w:p>
      <w:pPr>
        <w:pStyle w:val="Hebrew"/>
      </w:pPr>
      <w:r>
        <w:t xml:space="preserve">אָ֣ז נִשְׁבְּעוּ֩ אַנְשֵׁי־דָוִ֨ד לֹ֜ו </w:t>
      </w:r>
    </w:p>
    <w:p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336151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336151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336155, 2_Samuel 21:18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336155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336155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486111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אַֽחֲרֵי־כֵ֔ן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336171, 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336171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336171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336309, 2_Samuel 22:51</w:t>
        </w:r>
      </w:hyperlink>
    </w:p>
    <w:p>
      <w:pPr>
        <w:pStyle w:val="Hebrew"/>
      </w:pPr>
      <w:r>
        <w:t xml:space="preserve">וְעֹֽשֶׂה־חֶ֧סֶד לִמְשִׁיחֹ֛ו לְדָוִ֥ד וּלְזַרְעֹ֖ו עַד־עֹולָֽם׃ פ </w:t>
      </w:r>
    </w:p>
    <w:p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336309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336309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336350, 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336350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336350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336476, 2_Samuel 24:10</w:t>
        </w:r>
      </w:hyperlink>
    </w:p>
    <w:p>
      <w:pPr>
        <w:pStyle w:val="Hebrew"/>
      </w:pPr>
      <w:r>
        <w:t xml:space="preserve">וַיַּ֤ךְ לֵב־דָּוִד֙ אֹתֹ֔ו אַחֲרֵי־כֵ֖ן </w:t>
      </w:r>
    </w:p>
    <w:p>
      <w:pPr>
        <w:pStyle w:val="Hebrew"/>
      </w:pPr>
      <w:r>
        <w:rPr>
          <w:color w:val="FF0000"/>
          <w:vertAlign w:val="superscript"/>
          <w:rtl/>
        </w:rPr>
        <w:t>175645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175646</w:t>
      </w:r>
      <w:r>
        <w:rPr>
          <w:rFonts w:ascii="Times New Roman" w:hAnsi="Times New Roman"/>
          <w:color w:val="828282"/>
          <w:rtl/>
        </w:rPr>
        <w:t xml:space="preserve">יַּ֤ךְ </w:t>
      </w:r>
      <w:r>
        <w:rPr>
          <w:color w:val="FF0000"/>
          <w:vertAlign w:val="superscript"/>
          <w:rtl/>
        </w:rPr>
        <w:t>175647</w:t>
      </w:r>
      <w:r>
        <w:rPr>
          <w:rFonts w:ascii="Times New Roman" w:hAnsi="Times New Roman"/>
          <w:color w:val="828282"/>
          <w:rtl/>
        </w:rPr>
        <w:t>לֵב־</w:t>
      </w:r>
      <w:r>
        <w:rPr>
          <w:color w:val="FF0000"/>
          <w:vertAlign w:val="superscript"/>
          <w:rtl/>
        </w:rPr>
        <w:t>175648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175649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175650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175651</w:t>
      </w:r>
      <w:r>
        <w:rPr>
          <w:rFonts w:ascii="Times New Roman" w:hAnsi="Times New Roman"/>
          <w:color w:val="828282"/>
          <w:rtl/>
        </w:rPr>
        <w:t xml:space="preserve">כֵ֖ן </w:t>
      </w:r>
    </w:p>
    <w:p>
      <w:pPr>
        <w:pStyle w:val="Hebrew"/>
      </w:pPr>
      <w:r>
        <w:rPr>
          <w:color w:val="828282"/>
        </w:rPr>
        <w:t xml:space="preserve">וַיַּ֤ךְ לֵב־דָּוִד֙ אֹתֹ֔ו אַחֲרֵי־כֵ֖ן סָפַ֣ר אֶת־הָעָ֑ם ס וַיֹּ֨אמֶר דָּוִ֜ד אֶל־יְהוָ֗ה חָטָ֤אתִי מְאֹד֙ אֲשֶׁ֣ר עָשִׂ֔יתִי וְעַתָּ֣ה יְהוָ֔ה הַֽעֲבֶר־נָא֙ אֶת־עֲוֹ֣ן עַבְדְּךָ֔ כִּ֥י נִסְכַּ֖לְתִּי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175646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יַּ֤ךְ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336500, 2_Samuel 24:13</w:t>
        </w:r>
      </w:hyperlink>
    </w:p>
    <w:p>
      <w:pPr>
        <w:pStyle w:val="Hebrew"/>
      </w:pPr>
      <w:r>
        <w:t xml:space="preserve">וְאִם־הֱ֠יֹות שְׁלֹ֨שֶׁת יָמִ֥ים דֶּ֨בֶר֙ בְּאַרְצֶ֔ךָ </w:t>
      </w:r>
    </w:p>
    <w:p>
      <w:pPr>
        <w:pStyle w:val="Hebrew"/>
      </w:pPr>
      <w:r>
        <w:rPr>
          <w:color w:val="FF0000"/>
          <w:vertAlign w:val="superscript"/>
          <w:rtl/>
        </w:rPr>
        <w:t>175742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175743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175744</w:t>
      </w:r>
      <w:r>
        <w:rPr>
          <w:rFonts w:ascii="Times New Roman" w:hAnsi="Times New Roman"/>
          <w:color w:val="828282"/>
          <w:rtl/>
        </w:rPr>
        <w:t xml:space="preserve">הֱ֠יֹות </w:t>
      </w:r>
      <w:r>
        <w:rPr>
          <w:color w:val="FF0000"/>
          <w:vertAlign w:val="superscript"/>
          <w:rtl/>
        </w:rPr>
        <w:t>175745</w:t>
      </w:r>
      <w:r>
        <w:rPr>
          <w:rFonts w:ascii="Times New Roman" w:hAnsi="Times New Roman"/>
          <w:color w:val="828282"/>
          <w:rtl/>
        </w:rPr>
        <w:t xml:space="preserve">שְׁלֹ֨שֶׁת </w:t>
      </w:r>
      <w:r>
        <w:rPr>
          <w:color w:val="FF0000"/>
          <w:vertAlign w:val="superscript"/>
          <w:rtl/>
        </w:rPr>
        <w:t>175746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175747</w:t>
      </w:r>
      <w:r>
        <w:rPr>
          <w:rFonts w:ascii="Times New Roman" w:hAnsi="Times New Roman"/>
          <w:color w:val="828282"/>
          <w:rtl/>
        </w:rPr>
        <w:t xml:space="preserve">דֶּ֨בֶר֙ </w:t>
      </w:r>
      <w:r>
        <w:rPr>
          <w:color w:val="FF0000"/>
          <w:vertAlign w:val="superscript"/>
          <w:rtl/>
        </w:rPr>
        <w:t>175748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175749</w:t>
      </w:r>
      <w:r>
        <w:rPr>
          <w:rFonts w:ascii="Times New Roman" w:hAnsi="Times New Roman"/>
          <w:color w:val="828282"/>
          <w:rtl/>
        </w:rPr>
        <w:t xml:space="preserve">אַרְצֶ֔ךָ </w:t>
      </w:r>
    </w:p>
    <w:p>
      <w:pPr>
        <w:pStyle w:val="Hebrew"/>
      </w:pPr>
      <w:r>
        <w:rPr>
          <w:color w:val="828282"/>
        </w:rPr>
        <w:t xml:space="preserve">וַיָּבֹא־גָ֥ד אֶל־דָּוִ֖ד וַיַּגֶּד־לֹ֑ו וַיֹּ֣אמֶר לֹ֡ו הֲתָבֹ֣וא לְךָ֣ שֶֽׁבַע שָׁנִ֣ים׀ רָעָ֣ב׀ בְּאַרְצֶ֡ךָ אִם־שְׁלֹשָׁ֣ה חֳ֠דָשִׁים נֻסְךָ֙ לִפְנֵֽי־צָרֶ֜יךָ וְה֣וּא רֹדְפֶ֗ךָ וְאִם־הֱ֠יֹות שְׁלֹ֨שֶׁת יָמִ֥ים דֶּ֨בֶר֙ בְּאַרְצֶ֔ךָ עַתָּה֙ דַּ֣ע וּרְאֵ֔ה מָה־אָשִׁ֥יב שֹׁלְחִ֖י דָּבָֽר׃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175744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הֱ֠יֹות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336633, 1_Kings 1:18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176445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176446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הִנֵּ֥ה אֲדֹנִיָּ֖ה מָלָ֑ךְ וְעַתָּ֛ה אֲדֹנִ֥י הַמֶּ֖לֶךְ לֹ֥א יָדָֽעְתָּ׃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487452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עַתָּ֕ה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336686, 1_Kings 1:30</w:t>
        </w:r>
      </w:hyperlink>
    </w:p>
    <w:p>
      <w:pPr>
        <w:pStyle w:val="Hebrew"/>
      </w:pPr>
      <w:r>
        <w:t xml:space="preserve">כִּ֛י כֵּ֥ן אֶעֱשֶׂ֖ה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176726</w:t>
      </w:r>
      <w:r>
        <w:rPr>
          <w:rFonts w:ascii="Times New Roman" w:hAnsi="Times New Roman"/>
          <w:color w:val="828282"/>
          <w:rtl/>
        </w:rPr>
        <w:t xml:space="preserve">כִּ֛י </w:t>
      </w:r>
      <w:r>
        <w:rPr>
          <w:color w:val="FF0000"/>
          <w:vertAlign w:val="superscript"/>
          <w:rtl/>
        </w:rPr>
        <w:t>176727</w:t>
      </w:r>
      <w:r>
        <w:rPr>
          <w:rFonts w:ascii="Times New Roman" w:hAnsi="Times New Roman"/>
          <w:color w:val="828282"/>
          <w:rtl/>
        </w:rPr>
        <w:t xml:space="preserve">כֵּ֥ן </w:t>
      </w:r>
      <w:r>
        <w:rPr>
          <w:color w:val="FF0000"/>
          <w:vertAlign w:val="superscript"/>
          <w:rtl/>
        </w:rPr>
        <w:t>176728</w:t>
      </w:r>
      <w:r>
        <w:rPr>
          <w:rFonts w:ascii="Times New Roman" w:hAnsi="Times New Roman"/>
          <w:color w:val="828282"/>
          <w:rtl/>
        </w:rPr>
        <w:t xml:space="preserve">אֶעֱשֶׂ֖ה </w:t>
      </w:r>
      <w:r>
        <w:rPr>
          <w:color w:val="FF0000"/>
          <w:vertAlign w:val="superscript"/>
          <w:rtl/>
        </w:rPr>
        <w:t>176729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176731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כִּ֡י כַּאֲשֶׁר֩ נִשְׁבַּ֨עְתִּי לָ֜ךְ בַּיהוָ֨ה אֱלֹהֵ֤י יִשְׂרָאֵל֙ לֵאמֹ֔ר כִּֽי־שְׁלֹמֹ֤ה בְנֵךְ֙ יִמְלֹ֣ךְ אַחֲרַ֔י וְה֛וּא יֵשֵׁ֥ב עַל־כִּסְאִ֖י תַּחְתָּ֑י כִּ֛י כֵּ֥ן אֶעֱשֶׂ֖ה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176728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אֶעֱשֶׂ֖ה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336691, 1_Kings 1:31</w:t>
        </w:r>
      </w:hyperlink>
    </w:p>
    <w:p>
      <w:pPr>
        <w:pStyle w:val="Hebrew"/>
      </w:pPr>
      <w:r>
        <w:t xml:space="preserve">יְחִ֗י אֲדֹנִ֛י הַמֶּ֥לֶךְ דָּוִ֖ד לְעֹלָֽם׃ פ </w:t>
      </w:r>
    </w:p>
    <w:p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336691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336691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336965, 1_Kings 2:33</w:t>
        </w:r>
      </w:hyperlink>
    </w:p>
    <w:p>
      <w:pPr>
        <w:pStyle w:val="Hebrew"/>
      </w:pPr>
      <w:r>
        <w:t xml:space="preserve">וְשָׁ֤בוּ דְמֵיהֶם֙ בְּרֹ֣אשׁ יֹואָ֔ב וּבְרֹ֥אשׁ זַרְעֹ֖ו לְעֹלָ֑ם </w:t>
      </w:r>
    </w:p>
    <w:p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336965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336965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337037, 1_Kings 3:2</w:t>
        </w:r>
      </w:hyperlink>
    </w:p>
    <w:p>
      <w:pPr>
        <w:pStyle w:val="Hebrew"/>
      </w:pPr>
      <w:r>
        <w:t xml:space="preserve">כִּ֠י לֹא־נִבְנָ֥ה בַ֨יִת֙ לְשֵׁ֣ם יְהוָ֔ה עַ֖ד הַיָּמִ֥ים הָהֵֽם׃ פ </w:t>
      </w:r>
    </w:p>
    <w:p>
      <w:pPr>
        <w:pStyle w:val="Hebrew"/>
      </w:pPr>
      <w:r>
        <w:rPr>
          <w:color w:val="FF0000"/>
          <w:vertAlign w:val="superscript"/>
          <w:rtl/>
        </w:rPr>
        <w:t>178441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178442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178443</w:t>
      </w:r>
      <w:r>
        <w:rPr>
          <w:rFonts w:ascii="Times New Roman" w:hAnsi="Times New Roman"/>
          <w:color w:val="828282"/>
          <w:rtl/>
        </w:rPr>
        <w:t xml:space="preserve">נִבְנָ֥ה </w:t>
      </w:r>
      <w:r>
        <w:rPr>
          <w:color w:val="FF0000"/>
          <w:vertAlign w:val="superscript"/>
          <w:rtl/>
        </w:rPr>
        <w:t>178444</w:t>
      </w:r>
      <w:r>
        <w:rPr>
          <w:rFonts w:ascii="Times New Roman" w:hAnsi="Times New Roman"/>
          <w:color w:val="828282"/>
          <w:rtl/>
        </w:rPr>
        <w:t xml:space="preserve">בַ֨יִת֙ </w:t>
      </w:r>
      <w:r>
        <w:rPr>
          <w:color w:val="FF0000"/>
          <w:vertAlign w:val="superscript"/>
          <w:rtl/>
        </w:rPr>
        <w:t>178445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178446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178447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178448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178449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178450</w:t>
      </w:r>
      <w:r>
        <w:rPr>
          <w:rFonts w:ascii="Times New Roman" w:hAnsi="Times New Roman"/>
          <w:color w:val="828282"/>
          <w:rtl/>
        </w:rPr>
        <w:t xml:space="preserve">יָּמִ֥ים </w:t>
      </w:r>
      <w:r>
        <w:rPr>
          <w:color w:val="FF0000"/>
          <w:vertAlign w:val="superscript"/>
          <w:rtl/>
        </w:rPr>
        <w:t>178451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178452</w:t>
      </w:r>
      <w:r>
        <w:rPr>
          <w:rFonts w:ascii="Times New Roman" w:hAnsi="Times New Roman"/>
          <w:color w:val="828282"/>
          <w:rtl/>
        </w:rPr>
        <w:t xml:space="preserve">הֵֽם׃ פ </w:t>
      </w:r>
    </w:p>
    <w:p>
      <w:pPr>
        <w:pStyle w:val="Hebrew"/>
      </w:pPr>
      <w:r>
        <w:rPr>
          <w:color w:val="828282"/>
        </w:rPr>
        <w:t xml:space="preserve">רַ֣ק הָעָ֔ם מְזַבְּחִ֖ים בַּבָּמֹ֑ות כִּ֠י לֹא־נִבְנָ֥ה בַ֨יִת֙ לְשֵׁ֣ם יְהוָ֔ה עַ֖ד הַיָּמִ֥ים הָהֵֽם׃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488664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עַ֖ד הַיָּמִ֥ים הָהֵֽם׃ פ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337046, 1_Kings 3:5</w:t>
        </w:r>
      </w:hyperlink>
    </w:p>
    <w:p>
      <w:pPr>
        <w:pStyle w:val="Hebrew"/>
      </w:pPr>
      <w:r>
        <w:t xml:space="preserve">בְּגִבְעֹ֗ון נִרְאָ֧ה יְהֹוָ֛ה אֶל־שְׁלֹמֹ֖ה בַּחֲלֹ֣ום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178495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178496</w:t>
      </w:r>
      <w:r>
        <w:rPr>
          <w:rFonts w:ascii="Times New Roman" w:hAnsi="Times New Roman"/>
          <w:color w:val="828282"/>
          <w:rtl/>
        </w:rPr>
        <w:t xml:space="preserve">גִבְעֹ֗ון </w:t>
      </w:r>
      <w:r>
        <w:rPr>
          <w:color w:val="FF0000"/>
          <w:vertAlign w:val="superscript"/>
          <w:rtl/>
        </w:rPr>
        <w:t>178497</w:t>
      </w:r>
      <w:r>
        <w:rPr>
          <w:rFonts w:ascii="Times New Roman" w:hAnsi="Times New Roman"/>
          <w:color w:val="828282"/>
          <w:rtl/>
        </w:rPr>
        <w:t xml:space="preserve">נִרְאָ֧ה </w:t>
      </w:r>
      <w:r>
        <w:rPr>
          <w:color w:val="FF0000"/>
          <w:vertAlign w:val="superscript"/>
          <w:rtl/>
        </w:rPr>
        <w:t>178498</w:t>
      </w:r>
      <w:r>
        <w:rPr>
          <w:rFonts w:ascii="Times New Roman" w:hAnsi="Times New Roman"/>
          <w:color w:val="828282"/>
          <w:rtl/>
        </w:rPr>
        <w:t xml:space="preserve">יְהֹוָ֛ה </w:t>
      </w:r>
      <w:r>
        <w:rPr>
          <w:color w:val="FF0000"/>
          <w:vertAlign w:val="superscript"/>
          <w:rtl/>
        </w:rPr>
        <w:t>178499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178500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178501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178502</w:t>
      </w:r>
      <w:r>
        <w:rPr>
          <w:rFonts w:ascii="Times New Roman" w:hAnsi="Times New Roman"/>
          <w:color w:val="828282"/>
          <w:rtl/>
        </w:rPr>
        <w:t xml:space="preserve">חֲלֹ֣ום </w:t>
      </w:r>
      <w:r>
        <w:rPr>
          <w:color w:val="FF0000"/>
          <w:vertAlign w:val="superscript"/>
          <w:rtl/>
        </w:rPr>
        <w:t>178503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178504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בְּגִבְעֹ֗ון נִרְאָ֧ה יְהֹוָ֛ה אֶל־שְׁלֹמֹ֖ה בַּחֲלֹ֣ום הַלָּ֑יְלָה וַיֹּ֣אמֶר אֱלֹהִ֔ים שְׁאַ֖ל מָ֥ה אֶתֶּן־לָֽךְ׃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178497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נִרְאָ֧ה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337056, 1_Kings 3:6</w:t>
        </w:r>
      </w:hyperlink>
    </w:p>
    <w:p>
      <w:pPr>
        <w:pStyle w:val="Hebrew"/>
      </w:pPr>
      <w:r>
        <w:t xml:space="preserve">כַּיֹּ֥ום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178555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178556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178557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178558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וַיֹּ֣אמֶר שְׁלֹמֹ֗ה אַתָּ֨ה עָשִׂ֜יתָ עִם־עַבְדְּךָ֙ דָוִ֣ד אָבִי֮ חֶ֣סֶד גָּדֹול֒ כַּאֲשֶׁר֩ הָלַ֨ךְ לְפָנֶ֜יךָ בֶּאֱמֶ֧ת וּבִצְדָקָ֛ה וּבְיִשְׁרַ֥ת לֵבָ֖ב עִמָּ֑ךְ וַתִּשְׁמָר־לֹ֗ו אֶת־הַחֶ֤סֶד הַגָּדֹול֙ הַזֶּ֔ה וַתִּתֶּן־לֹ֥ו בֵ֛ן יֹשֵׁ֥ב עַל־כִּסְאֹ֖ו כַּיֹּ֥ום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488723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כַּיֹּ֥ום הַזֶּֽה׃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337085, 1_Kings 3:12</w:t>
        </w:r>
      </w:hyperlink>
    </w:p>
    <w:p>
      <w:pPr>
        <w:pStyle w:val="Hebrew"/>
      </w:pPr>
      <w:r>
        <w:t xml:space="preserve">אֲשֶׁ֤ר כָּמֹ֨וךָ֙ לֹא־הָיָ֣ה לְפָנֶ֔יךָ </w:t>
      </w:r>
    </w:p>
    <w:p>
      <w:pPr>
        <w:pStyle w:val="Hebrew"/>
      </w:pPr>
      <w:r>
        <w:rPr>
          <w:color w:val="FF0000"/>
          <w:vertAlign w:val="superscript"/>
          <w:rtl/>
        </w:rPr>
        <w:t>178685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178686</w:t>
      </w:r>
      <w:r>
        <w:rPr>
          <w:rFonts w:ascii="Times New Roman" w:hAnsi="Times New Roman"/>
          <w:color w:val="828282"/>
          <w:rtl/>
        </w:rPr>
        <w:t xml:space="preserve">כָּמֹ֨וךָ֙ </w:t>
      </w:r>
      <w:r>
        <w:rPr>
          <w:color w:val="FF0000"/>
          <w:vertAlign w:val="superscript"/>
          <w:rtl/>
        </w:rPr>
        <w:t>178687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178688</w:t>
      </w:r>
      <w:r>
        <w:rPr>
          <w:rFonts w:ascii="Times New Roman" w:hAnsi="Times New Roman"/>
          <w:color w:val="828282"/>
          <w:rtl/>
        </w:rPr>
        <w:t xml:space="preserve">הָיָ֣ה </w:t>
      </w:r>
      <w:r>
        <w:rPr>
          <w:color w:val="FF0000"/>
          <w:vertAlign w:val="superscript"/>
          <w:rtl/>
        </w:rPr>
        <w:t>178689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178690</w:t>
      </w:r>
      <w:r>
        <w:rPr>
          <w:rFonts w:ascii="Times New Roman" w:hAnsi="Times New Roman"/>
          <w:color w:val="828282"/>
          <w:rtl/>
        </w:rPr>
        <w:t xml:space="preserve">פָנֶ֔יךָ </w:t>
      </w:r>
    </w:p>
    <w:p>
      <w:pPr>
        <w:pStyle w:val="Hebrew"/>
      </w:pPr>
      <w:r>
        <w:rPr>
          <w:color w:val="828282"/>
        </w:rPr>
        <w:t xml:space="preserve">הִנֵּ֥ה עָשִׂ֖יתִי כִּדְבָרֶ֑יךָ הִנֵּ֣ה׀ נָתַ֣תִּי לְךָ֗ לֵ֚ב חָכָ֣ם וְנָבֹ֔ון אֲשֶׁ֤ר כָּמֹ֨וךָ֙ לֹא־הָיָ֣ה לְפָנֶ֔יךָ וְאַחֲרֶ֖יךָ לֹא־יָק֥וּם כָּמֹֽוךָ׃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178688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הָיָ֣ה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337108, 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337108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337108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337125, 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488934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337288, 1_Kings 5:21</w:t>
        </w:r>
      </w:hyperlink>
    </w:p>
    <w:p>
      <w:pPr>
        <w:pStyle w:val="Hebrew"/>
      </w:pPr>
      <w:r>
        <w:t xml:space="preserve">בָּר֤וּךְ יְהוָה֙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179810</w:t>
      </w:r>
      <w:r>
        <w:rPr>
          <w:rFonts w:ascii="Times New Roman" w:hAnsi="Times New Roman"/>
          <w:color w:val="828282"/>
          <w:rtl/>
        </w:rPr>
        <w:t xml:space="preserve">בָּר֤וּךְ </w:t>
      </w:r>
      <w:r>
        <w:rPr>
          <w:color w:val="FF0000"/>
          <w:vertAlign w:val="superscript"/>
          <w:rtl/>
        </w:rPr>
        <w:t>179811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179812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179813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וַיְהִ֞י כִּשְׁמֹ֧עַ חִירָ֛ם אֶת־דִּבְרֵ֥י שְׁלֹמֹ֖ה וַיִּשְׂמַ֣ח מְאֹ֑ד וַיֹּ֗אמֶר בָּר֤וּךְ יְהוָה֙ הַיֹּ֔ום אֲשֶׁ֨ר נָתַ֤ן לְדָוִד֙ בֵּ֣ן חָכָ֔ם עַל־הָעָ֥ם הָרָ֖ב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489390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הַיֹּ֔ום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337306, 1_Kings 5:25</w:t>
        </w:r>
      </w:hyperlink>
    </w:p>
    <w:p>
      <w:pPr>
        <w:pStyle w:val="Hebrew"/>
      </w:pPr>
      <w:r>
        <w:t xml:space="preserve">כֹּֽה־יִתֵּ֧ן שְׁלֹמֹ֛ה לְחִירָ֖ם שָׁנָ֥ה בְשָׁנָֽה׃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179915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179916</w:t>
      </w:r>
      <w:r>
        <w:rPr>
          <w:rFonts w:ascii="Times New Roman" w:hAnsi="Times New Roman"/>
          <w:color w:val="828282"/>
          <w:rtl/>
        </w:rPr>
        <w:t xml:space="preserve">יִתֵּ֧ן </w:t>
      </w:r>
      <w:r>
        <w:rPr>
          <w:color w:val="FF0000"/>
          <w:vertAlign w:val="superscript"/>
          <w:rtl/>
        </w:rPr>
        <w:t>179917</w:t>
      </w:r>
      <w:r>
        <w:rPr>
          <w:rFonts w:ascii="Times New Roman" w:hAnsi="Times New Roman"/>
          <w:color w:val="828282"/>
          <w:rtl/>
        </w:rPr>
        <w:t xml:space="preserve">שְׁלֹמֹ֛ה </w:t>
      </w:r>
      <w:r>
        <w:rPr>
          <w:color w:val="FF0000"/>
          <w:vertAlign w:val="superscript"/>
          <w:rtl/>
        </w:rPr>
        <w:t>179918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179919</w:t>
      </w:r>
      <w:r>
        <w:rPr>
          <w:rFonts w:ascii="Times New Roman" w:hAnsi="Times New Roman"/>
          <w:color w:val="828282"/>
          <w:rtl/>
        </w:rPr>
        <w:t xml:space="preserve">חִירָ֖ם </w:t>
      </w:r>
      <w:r>
        <w:rPr>
          <w:color w:val="FF0000"/>
          <w:vertAlign w:val="superscript"/>
          <w:rtl/>
        </w:rPr>
        <w:t>179920</w:t>
      </w:r>
      <w:r>
        <w:rPr>
          <w:rFonts w:ascii="Times New Roman" w:hAnsi="Times New Roman"/>
          <w:color w:val="828282"/>
          <w:rtl/>
        </w:rPr>
        <w:t xml:space="preserve">שָׁנָ֥ה </w:t>
      </w:r>
      <w:r>
        <w:rPr>
          <w:color w:val="FF0000"/>
          <w:vertAlign w:val="superscript"/>
          <w:rtl/>
        </w:rPr>
        <w:t>179921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179922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וּשְׁלֹמֹה֩ נָתַ֨ן לְחִירָ֜ם עֶשְׂרִים֩ אֶ֨לֶף כֹּ֤ר חִטִּים֙ מַכֹּ֣לֶת לְבֵיתֹ֔ו וְעֶשְׂרִ֥ים כֹּ֖ר שֶׁ֣מֶן כָּתִ֑ית כֹּֽה־יִתֵּ֧ן שְׁלֹמֹ֛ה לְחִירָ֖ם שָׁנָ֥ה בְשָׁנָֽה׃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489452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שָׁנָ֥ה בְשָׁנָֽה׃ פ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179916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יִתֵּ֧ן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337315, 1_Kings 5:28</w:t>
        </w:r>
      </w:hyperlink>
    </w:p>
    <w:p>
      <w:pPr>
        <w:pStyle w:val="Hebrew"/>
      </w:pPr>
      <w:r>
        <w:t xml:space="preserve">חֹ֚דֶשׁ יִהְי֣וּ בַלְּבָנֹ֔ון </w:t>
      </w:r>
    </w:p>
    <w:p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337315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337315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337442, 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489869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בַּשָּׁנָה֙ הָֽרְבִיעִ֔ית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337617, 1_Kings 8:1</w:t>
        </w:r>
      </w:hyperlink>
    </w:p>
    <w:p>
      <w:pPr>
        <w:pStyle w:val="Hebrew"/>
      </w:pPr>
      <w: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182065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182066</w:t>
      </w:r>
      <w:r>
        <w:rPr>
          <w:rFonts w:ascii="Times New Roman" w:hAnsi="Times New Roman"/>
          <w:color w:val="828282"/>
          <w:rtl/>
        </w:rPr>
        <w:t xml:space="preserve">יַקְהֵ֣ל </w:t>
      </w:r>
      <w:r>
        <w:rPr>
          <w:color w:val="FF0000"/>
          <w:vertAlign w:val="superscript"/>
          <w:rtl/>
        </w:rPr>
        <w:t>182067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182068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182069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182070</w:t>
      </w:r>
      <w:r>
        <w:rPr>
          <w:rFonts w:ascii="Times New Roman" w:hAnsi="Times New Roman"/>
          <w:color w:val="828282"/>
          <w:rtl/>
        </w:rPr>
        <w:t xml:space="preserve">יִשְׂרָאֵ֡ל </w:t>
      </w:r>
      <w:r>
        <w:rPr>
          <w:color w:val="FF0000"/>
          <w:vertAlign w:val="superscript"/>
          <w:rtl/>
        </w:rPr>
        <w:t>182071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182072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182073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182074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182075</w:t>
      </w:r>
      <w:r>
        <w:rPr>
          <w:rFonts w:ascii="Times New Roman" w:hAnsi="Times New Roman"/>
          <w:color w:val="828282"/>
          <w:rtl/>
        </w:rPr>
        <w:t xml:space="preserve">מַּטֹּות֩ </w:t>
      </w:r>
      <w:r>
        <w:rPr>
          <w:color w:val="FF0000"/>
          <w:vertAlign w:val="superscript"/>
          <w:rtl/>
        </w:rPr>
        <w:t>182076</w:t>
      </w:r>
      <w:r>
        <w:rPr>
          <w:rFonts w:ascii="Times New Roman" w:hAnsi="Times New Roman"/>
          <w:color w:val="828282"/>
          <w:rtl/>
        </w:rPr>
        <w:t xml:space="preserve">נְשִׂיאֵ֨י </w:t>
      </w:r>
      <w:r>
        <w:rPr>
          <w:color w:val="FF0000"/>
          <w:vertAlign w:val="superscript"/>
          <w:rtl/>
        </w:rPr>
        <w:t>182077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182078</w:t>
      </w:r>
      <w:r>
        <w:rPr>
          <w:rFonts w:ascii="Times New Roman" w:hAnsi="Times New Roman"/>
          <w:color w:val="828282"/>
          <w:rtl/>
        </w:rPr>
        <w:t xml:space="preserve">אָבֹ֜ות </w:t>
      </w:r>
      <w:r>
        <w:rPr>
          <w:color w:val="FF0000"/>
          <w:vertAlign w:val="superscript"/>
          <w:rtl/>
        </w:rPr>
        <w:t>182079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182080</w:t>
      </w:r>
      <w:r>
        <w:rPr>
          <w:rFonts w:ascii="Times New Roman" w:hAnsi="Times New Roman"/>
          <w:color w:val="828282"/>
          <w:rtl/>
        </w:rPr>
        <w:t xml:space="preserve">בְנֵ֧י </w:t>
      </w:r>
      <w:r>
        <w:rPr>
          <w:color w:val="FF0000"/>
          <w:vertAlign w:val="superscript"/>
          <w:rtl/>
        </w:rPr>
        <w:t>182081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182082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182083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182084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182085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182086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לְֽהַעֲלֹ֞ות אֶת־אֲרֹ֧ון בְּרִית־יְהוָ֛ה מֵעִ֥יר דָּוִ֖ד הִ֥יא צִיֹּֽון׃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182066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יַקְהֵ֣ל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337638, 1_Kings 8:8</w:t>
        </w:r>
      </w:hyperlink>
    </w:p>
    <w:p>
      <w:pPr>
        <w:pStyle w:val="Hebrew"/>
      </w:pPr>
      <w:r>
        <w:t xml:space="preserve">וַיִּ֣הְיוּ שָׁ֔ם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182252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182253</w:t>
      </w:r>
      <w:r>
        <w:rPr>
          <w:rFonts w:ascii="Times New Roman" w:hAnsi="Times New Roman"/>
          <w:color w:val="828282"/>
          <w:rtl/>
        </w:rPr>
        <w:t xml:space="preserve">יִּ֣הְיוּ </w:t>
      </w:r>
      <w:r>
        <w:rPr>
          <w:color w:val="FF0000"/>
          <w:vertAlign w:val="superscript"/>
          <w:rtl/>
        </w:rPr>
        <w:t>182254</w:t>
      </w:r>
      <w:r>
        <w:rPr>
          <w:rFonts w:ascii="Times New Roman" w:hAnsi="Times New Roman"/>
          <w:color w:val="828282"/>
          <w:rtl/>
        </w:rPr>
        <w:t xml:space="preserve">שָׁ֔ם </w:t>
      </w:r>
      <w:r>
        <w:rPr>
          <w:color w:val="FF0000"/>
          <w:vertAlign w:val="superscript"/>
          <w:rtl/>
        </w:rPr>
        <w:t>182255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182256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וַֽיַּאֲרִכוּ֮ הַבַּדִּים֒ וַיֵּרָאוּ֩ רָאשֵׁ֨י הַבַּדִּ֤ים מִן־הַקֹּ֨דֶשׁ֙ עַל־פְּנֵ֣י הַדְּבִ֔יר וְלֹ֥א יֵרָא֖וּ הַח֑וּצָה וַיִּ֣הְיוּ שָׁ֔ם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182253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יִּ֣הְיוּ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337790, 1_Kings 8:40</w:t>
        </w:r>
      </w:hyperlink>
    </w:p>
    <w:p>
      <w:pPr>
        <w:pStyle w:val="Hebrew"/>
      </w:pPr>
      <w:r>
        <w:t xml:space="preserve">לְמַ֨עַן֙ יִֽרָא֔וּךָ כָּל־הַ֨יָּמִ֔ים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183003</w:t>
      </w:r>
      <w:r>
        <w:rPr>
          <w:rFonts w:ascii="Times New Roman" w:hAnsi="Times New Roman"/>
          <w:color w:val="828282"/>
          <w:rtl/>
        </w:rPr>
        <w:t xml:space="preserve">לְמַ֨עַן֙ </w:t>
      </w:r>
      <w:r>
        <w:rPr>
          <w:color w:val="FF0000"/>
          <w:vertAlign w:val="superscript"/>
          <w:rtl/>
        </w:rPr>
        <w:t>183004</w:t>
      </w:r>
      <w:r>
        <w:rPr>
          <w:rFonts w:ascii="Times New Roman" w:hAnsi="Times New Roman"/>
          <w:color w:val="828282"/>
          <w:rtl/>
        </w:rPr>
        <w:t xml:space="preserve">יִֽרָא֔וּךָ </w:t>
      </w:r>
      <w:r>
        <w:rPr>
          <w:color w:val="FF0000"/>
          <w:vertAlign w:val="superscript"/>
          <w:rtl/>
        </w:rPr>
        <w:t>183005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183006</w:t>
      </w:r>
      <w:r>
        <w:rPr>
          <w:rFonts w:ascii="Times New Roman" w:hAnsi="Times New Roman"/>
          <w:color w:val="828282"/>
          <w:rtl/>
        </w:rPr>
        <w:t>הַ֨</w:t>
      </w:r>
      <w:r>
        <w:rPr>
          <w:color w:val="FF0000"/>
          <w:vertAlign w:val="superscript"/>
          <w:rtl/>
        </w:rPr>
        <w:t>183007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לְמַ֨עַן֙ יִֽרָא֔וּךָ כָּל־הַ֨יָּמִ֔ים אֲשֶׁר־הֵ֥ם חַיִּ֖ים עַל־פְּנֵ֣י הָאֲדָמָ֑ה אֲשֶׁ֥ר נָתַ֖תָּה לַאֲבֹתֵֽינוּ׃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490897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כָּל־הַ֨יָּמִ֔ים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183004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יִֽרָא֔וּךָ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337887, 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491188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337893, 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337893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337893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337898, 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183637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שִׁלַּ֣ח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338037, 1_Kings 10:8</w:t>
        </w:r>
      </w:hyperlink>
    </w:p>
    <w:p>
      <w:pPr>
        <w:pStyle w:val="Hebrew"/>
      </w:pPr>
      <w:r>
        <w:t xml:space="preserve">הָֽעֹמְדִ֤ים לְפָנֶ֨יךָ֙ תָּמִ֔יד </w:t>
      </w:r>
    </w:p>
    <w:p>
      <w:pPr>
        <w:pStyle w:val="Hebrew"/>
      </w:pPr>
      <w:r>
        <w:rPr>
          <w:color w:val="FF0000"/>
          <w:vertAlign w:val="superscript"/>
          <w:rtl/>
        </w:rPr>
        <w:t>184501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184502</w:t>
      </w:r>
      <w:r>
        <w:rPr>
          <w:rFonts w:ascii="Times New Roman" w:hAnsi="Times New Roman"/>
          <w:color w:val="828282"/>
          <w:rtl/>
        </w:rPr>
        <w:t xml:space="preserve">עֹמְדִ֤ים </w:t>
      </w:r>
      <w:r>
        <w:rPr>
          <w:color w:val="FF0000"/>
          <w:vertAlign w:val="superscript"/>
          <w:rtl/>
        </w:rPr>
        <w:t>184503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184504</w:t>
      </w:r>
      <w:r>
        <w:rPr>
          <w:rFonts w:ascii="Times New Roman" w:hAnsi="Times New Roman"/>
          <w:color w:val="828282"/>
          <w:rtl/>
        </w:rPr>
        <w:t xml:space="preserve">פָנֶ֨יךָ֙ </w:t>
      </w:r>
      <w:r>
        <w:rPr>
          <w:color w:val="FF0000"/>
          <w:vertAlign w:val="superscript"/>
          <w:rtl/>
        </w:rPr>
        <w:t>184505</w:t>
      </w:r>
      <w:r>
        <w:rPr>
          <w:rFonts w:ascii="Times New Roman" w:hAnsi="Times New Roman"/>
          <w:color w:val="828282"/>
          <w:rtl/>
        </w:rPr>
        <w:t xml:space="preserve">תָּמִ֔יד </w:t>
      </w:r>
    </w:p>
    <w:p>
      <w:pPr>
        <w:pStyle w:val="Hebrew"/>
      </w:pPr>
      <w:r>
        <w:rPr>
          <w:color w:val="828282"/>
        </w:rPr>
        <w:t xml:space="preserve">אַשְׁרֵ֣י אֲנָשֶׁ֔יךָ אַשְׁרֵ֖י עֲבָדֶ֣יךָ אֵ֑לֶּה הָֽעֹמְדִ֤ים לְפָנֶ֨יךָ֙ תָּמִ֔יד הַשֹּׁמְעִ֖ים אֶת־חָכְמָתֶֽךָ׃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184502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עֹמְדִ֤ים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338042, 1_Kings 10:9</w:t>
        </w:r>
      </w:hyperlink>
    </w:p>
    <w:p>
      <w:pPr>
        <w:pStyle w:val="Hebrew"/>
      </w:pPr>
      <w:r>
        <w:t xml:space="preserve">בְּאַהֲבַ֨ת יְהוָ֤ה אֶת־יִשְׂרָאֵל֙ לְעֹלָ֔ם </w:t>
      </w:r>
    </w:p>
    <w:p>
      <w:pPr>
        <w:pStyle w:val="Hebrew"/>
      </w:pPr>
      <w:r>
        <w:rPr>
          <w:color w:val="FF0000"/>
          <w:vertAlign w:val="superscript"/>
          <w:rtl/>
        </w:rPr>
        <w:t>184522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184523</w:t>
      </w:r>
      <w:r>
        <w:rPr>
          <w:rFonts w:ascii="Times New Roman" w:hAnsi="Times New Roman"/>
          <w:color w:val="828282"/>
          <w:rtl/>
        </w:rPr>
        <w:t xml:space="preserve">אַהֲבַ֨ת </w:t>
      </w:r>
      <w:r>
        <w:rPr>
          <w:color w:val="FF0000"/>
          <w:vertAlign w:val="superscript"/>
          <w:rtl/>
        </w:rPr>
        <w:t>184524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184525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184526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184527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184528</w:t>
      </w:r>
      <w:r>
        <w:rPr>
          <w:rFonts w:ascii="Times New Roman" w:hAnsi="Times New Roman"/>
          <w:color w:val="828282"/>
          <w:rtl/>
        </w:rPr>
        <w:t xml:space="preserve">עֹלָ֔ם </w:t>
      </w:r>
    </w:p>
    <w:p>
      <w:pPr>
        <w:pStyle w:val="Hebrew"/>
      </w:pPr>
      <w:r>
        <w:rPr>
          <w:color w:val="828282"/>
        </w:rPr>
        <w:t xml:space="preserve">יְהִ֨י יְהוָ֤ה אֱלֹהֶ֨יךָ֙ בָּר֔וּךְ אֲשֶׁר֙ חָפֵ֣ץ בְּךָ֔ לְתִתְּךָ֖ עַל־כִּסֵּ֣א יִשְׂרָאֵ֑ל בְּאַהֲבַ֨ת יְהוָ֤ה אֶת־יִשְׂרָאֵל֙ לְעֹלָ֔ם וַיְשִֽׂימְךָ֣ לְמֶ֔לֶךְ לַעֲשֹׂ֥ות מִשְׁפָּ֖ט וּצְדָקָֽה׃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491670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לְעֹלָ֔ם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338052, 1_Kings 10:12</w:t>
        </w:r>
      </w:hyperlink>
    </w:p>
    <w:p>
      <w:pPr>
        <w:pStyle w:val="Hebrew"/>
      </w:pPr>
      <w:r>
        <w:t xml:space="preserve">וְלֹ֣א נִרְאָ֔ה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184621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184622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184623</w:t>
      </w:r>
      <w:r>
        <w:rPr>
          <w:rFonts w:ascii="Times New Roman" w:hAnsi="Times New Roman"/>
          <w:color w:val="828282"/>
          <w:rtl/>
        </w:rPr>
        <w:t xml:space="preserve">נִרְאָ֔ה </w:t>
      </w:r>
      <w:r>
        <w:rPr>
          <w:color w:val="FF0000"/>
          <w:vertAlign w:val="superscript"/>
          <w:rtl/>
        </w:rPr>
        <w:t>184624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184625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184627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184628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וַיַּ֣עַשׂ הַ֠מֶּלֶךְ אֶת־עֲצֵ֨י הָאַלְמֻגִּ֜ים מִסְעָ֤ד לְבֵית־יְהוָה֙ וּלְבֵ֣ית הַמֶּ֔לֶךְ וְכִנֹּרֹ֥ות וּנְבָלִ֖ים לַשָּׁרִ֑ים לֹ֣א בָֽא־כֵ֞ן עֲצֵ֤י אַלְמֻגִּים֙ וְלֹ֣א נִרְאָ֔ה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491710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עַ֖ד הַיֹּ֥ום הַזֶּֽה׃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338202, 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185595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338250, 1_Kings 11:39</w:t>
        </w:r>
      </w:hyperlink>
    </w:p>
    <w:p>
      <w:pPr>
        <w:pStyle w:val="Hebrew"/>
      </w:pPr>
      <w:r>
        <w:t xml:space="preserve">אַ֖ךְ לֹ֥א כָל־הַיָּמִֽים׃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338250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338250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338284, 1_Kings 12:5</w:t>
        </w:r>
      </w:hyperlink>
    </w:p>
    <w:p>
      <w:pPr>
        <w:pStyle w:val="Hebrew"/>
      </w:pPr>
      <w:r>
        <w:t xml:space="preserve">לְכ֥וּ עֹ֛ד שְׁלֹשָׁ֥ה יָמִ֖ים </w:t>
      </w:r>
    </w:p>
    <w:p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338284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338284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338327, 1_Kings 12:12</w:t>
        </w:r>
      </w:hyperlink>
    </w:p>
    <w:p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186211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יָּבֹ֨וא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338330, 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492618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הַשְּׁלִישִֽׁי׃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338494, 1_Kings 13:11</w:t>
        </w:r>
      </w:hyperlink>
    </w:p>
    <w:p>
      <w:pPr>
        <w:pStyle w:val="Hebrew"/>
      </w:pPr>
      <w:r>
        <w:t xml:space="preserve">אֲשֶׁר־עָשָׂה֩ אִישׁ־הָאֱלֹהִ֨ים׀ הַיֹּ֜ום בְּבֵֽית־אֵ֗ל </w:t>
      </w:r>
    </w:p>
    <w:p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338494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338494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493120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הַיֹּ֜ום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338737, 1_Kings 14:21</w:t>
        </w:r>
      </w:hyperlink>
    </w:p>
    <w:p>
      <w:pPr>
        <w:pStyle w:val="Hebrew"/>
      </w:pPr>
      <w:r>
        <w:t xml:space="preserve">וּֽשֲׁבַ֨ע עֶשְׂרֵ֥ה שָׁנָ֣ה׀ מָלַ֣ךְ בִּירוּשָׁלִַ֗ם הָ֠עִיר </w:t>
      </w:r>
    </w:p>
    <w:p>
      <w:pPr>
        <w:pStyle w:val="Hebrew"/>
      </w:pPr>
      <w:r>
        <w:rPr>
          <w:color w:val="FF0000"/>
          <w:vertAlign w:val="superscript"/>
          <w:rtl/>
        </w:rPr>
        <w:t>188141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188142</w:t>
      </w:r>
      <w:r>
        <w:rPr>
          <w:rFonts w:ascii="Times New Roman" w:hAnsi="Times New Roman"/>
          <w:color w:val="828282"/>
          <w:rtl/>
        </w:rPr>
        <w:t xml:space="preserve">שֲׁבַ֨ע </w:t>
      </w:r>
      <w:r>
        <w:rPr>
          <w:color w:val="FF0000"/>
          <w:vertAlign w:val="superscript"/>
          <w:rtl/>
        </w:rPr>
        <w:t>188143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188144</w:t>
      </w:r>
      <w:r>
        <w:rPr>
          <w:rFonts w:ascii="Times New Roman" w:hAnsi="Times New Roman"/>
          <w:color w:val="828282"/>
          <w:rtl/>
        </w:rPr>
        <w:t xml:space="preserve">שָׁנָ֣ה׀ </w:t>
      </w:r>
      <w:r>
        <w:rPr>
          <w:color w:val="FF0000"/>
          <w:vertAlign w:val="superscript"/>
          <w:rtl/>
        </w:rPr>
        <w:t>188145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188146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188147</w:t>
      </w:r>
      <w:r>
        <w:rPr>
          <w:rFonts w:ascii="Times New Roman" w:hAnsi="Times New Roman"/>
          <w:color w:val="828282"/>
          <w:rtl/>
        </w:rPr>
        <w:t xml:space="preserve">ירוּשָׁלִַ֗ם </w:t>
      </w:r>
      <w:r>
        <w:rPr>
          <w:color w:val="FF0000"/>
          <w:vertAlign w:val="superscript"/>
          <w:rtl/>
        </w:rPr>
        <w:t>188148</w:t>
      </w:r>
      <w:r>
        <w:rPr>
          <w:rFonts w:ascii="Times New Roman" w:hAnsi="Times New Roman"/>
          <w:color w:val="828282"/>
          <w:rtl/>
        </w:rPr>
        <w:t>הָ֠</w:t>
      </w:r>
      <w:r>
        <w:rPr>
          <w:color w:val="FF0000"/>
          <w:vertAlign w:val="superscript"/>
          <w:rtl/>
        </w:rPr>
        <w:t>188149</w:t>
      </w:r>
      <w:r>
        <w:rPr>
          <w:rFonts w:ascii="Times New Roman" w:hAnsi="Times New Roman"/>
          <w:color w:val="828282"/>
          <w:rtl/>
        </w:rPr>
        <w:t xml:space="preserve">עִיר </w:t>
      </w:r>
    </w:p>
    <w:p>
      <w:pPr>
        <w:pStyle w:val="Hebrew"/>
      </w:pPr>
      <w:r>
        <w:rPr>
          <w:color w:val="828282"/>
        </w:rPr>
        <w:t xml:space="preserve">וּרְחַבְעָם֙ בֶּן־שְׁלֹמֹ֔ה מָלַ֖ךְ בִּֽיהוּדָ֑ה בֶּן־אַרְבָּעִ֣ים וְאַחַ֣ת שָׁנָה֩ רְחַבְעָ֨ם בְּמָלְכֹ֜ו וּֽשֲׁבַ֨ע עֶשְׂרֵ֥ה שָׁנָ֣ה׀ מָלַ֣ךְ בִּירוּשָׁלִַ֗ם הָ֠עִיר אֲשֶׁר־בָּחַ֨ר יְהוָ֜ה לָשׂ֨וּם אֶת־שְׁמֹ֥ו שָׁם֙ מִכֹּל֙ שִׁבְטֵ֣י יִשְׂרָאֵ֔ל וְשֵׁ֣ם אִמֹּ֔ו נַעֲמָ֖ה הָעַמֹּנִֽית׃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188145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מָלַ֣ךְ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338771, 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338771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338771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338772, 1_Kings 15:2</w:t>
        </w:r>
      </w:hyperlink>
    </w:p>
    <w:p>
      <w:pPr>
        <w:pStyle w:val="Hebrew"/>
      </w:pPr>
      <w:r>
        <w:t xml:space="preserve">שָׁלֹ֣שׁ שָׁנִ֔ים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338772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338772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338806, 1_Kings 15:14</w:t>
        </w:r>
      </w:hyperlink>
    </w:p>
    <w:p>
      <w:pPr>
        <w:pStyle w:val="Hebrew"/>
      </w:pPr>
      <w:r>
        <w:t xml:space="preserve">רַ֣ק לְבַב־אָסָ֗א הָיָ֥ה שָׁלֵ֛ם עִם־יְהוָ֖ה כָּל־יָמָֽיו׃ </w:t>
      </w:r>
    </w:p>
    <w:p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338806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338806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338808, 1_Kings 15:16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</w:t>
      </w:r>
    </w:p>
    <w:p>
      <w:pPr>
        <w:pStyle w:val="Hebrew"/>
      </w:pPr>
      <w:r>
        <w:rPr>
          <w:color w:val="FF0000"/>
          <w:vertAlign w:val="superscript"/>
          <w:rtl/>
        </w:rPr>
        <w:t>188619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188620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188621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188622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188623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188624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188625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188626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188627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188628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188629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188630</w:t>
      </w:r>
      <w:r>
        <w:rPr>
          <w:rFonts w:ascii="Times New Roman" w:hAnsi="Times New Roman"/>
          <w:color w:val="828282"/>
          <w:rtl/>
        </w:rPr>
        <w:t xml:space="preserve">יְמֵיהֶֽם׃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188621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הָיְתָ֜ה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338842, 1_Kings 15:23</w:t>
        </w:r>
      </w:hyperlink>
    </w:p>
    <w:p>
      <w:pPr>
        <w:pStyle w:val="Hebrew"/>
      </w:pPr>
      <w:r>
        <w:t xml:space="preserve">רַ֚ק לְעֵ֣ת זִקְנָתֹ֔ו חָלָ֖ה אֶת־רַגְלָֽיו׃ </w:t>
      </w:r>
    </w:p>
    <w:p>
      <w:pPr>
        <w:pStyle w:val="Hebrew"/>
      </w:pPr>
      <w:r>
        <w:rPr>
          <w:color w:val="FF0000"/>
          <w:vertAlign w:val="superscript"/>
          <w:rtl/>
        </w:rPr>
        <w:t>188843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188844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188846</w:t>
      </w:r>
      <w:r>
        <w:rPr>
          <w:rFonts w:ascii="Times New Roman" w:hAnsi="Times New Roman"/>
          <w:color w:val="828282"/>
          <w:rtl/>
        </w:rPr>
        <w:t xml:space="preserve">זִקְנָתֹ֔ו </w:t>
      </w:r>
      <w:r>
        <w:rPr>
          <w:color w:val="FF0000"/>
          <w:vertAlign w:val="superscript"/>
          <w:rtl/>
        </w:rPr>
        <w:t>188847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188848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188849</w:t>
      </w:r>
      <w:r>
        <w:rPr>
          <w:rFonts w:ascii="Times New Roman" w:hAnsi="Times New Roman"/>
          <w:color w:val="828282"/>
          <w:rtl/>
        </w:rPr>
        <w:t xml:space="preserve">רַגְלָֽיו׃ </w:t>
      </w:r>
    </w:p>
    <w:p>
      <w:pPr>
        <w:pStyle w:val="Hebrew"/>
      </w:pPr>
      <w:r>
        <w:rPr>
          <w:color w:val="828282"/>
        </w:rPr>
        <w:t xml:space="preserve">וְיֶ֣תֶר כָּל־דִּבְרֵֽי־אָ֠סָא וְכָל־גְּב֨וּרָתֹ֜ו וְכָל־אֲשֶׁ֣ר עָשָׂ֗ה וְהֶֽעָרִים֙ אֲשֶׁ֣ר בָּנָ֔ה הֲלֹֽא־הֵ֣מָּה כְתוּבִ֗ים עַל־סֵ֛פֶר דִּבְרֵ֥י הַיָּמִ֖ים לְמַלְכֵ֣י יְהוּדָ֑ה רַ֚ק לְעֵ֣ת זִקְנָתֹ֔ו חָלָ֖ה אֶת־רַגְלָֽיו׃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188847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חָלָ֖ה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338856, 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494220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338871, 1_Kings 15:32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פ </w:t>
      </w:r>
    </w:p>
    <w:p>
      <w:pPr>
        <w:pStyle w:val="Hebrew"/>
      </w:pPr>
      <w:r>
        <w:rPr>
          <w:color w:val="FF0000"/>
          <w:vertAlign w:val="superscript"/>
          <w:rtl/>
        </w:rPr>
        <w:t>189011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189012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189013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189014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189015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189016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189017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189018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189019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189020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189021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189022</w:t>
      </w:r>
      <w:r>
        <w:rPr>
          <w:rFonts w:ascii="Times New Roman" w:hAnsi="Times New Roman"/>
          <w:color w:val="828282"/>
          <w:rtl/>
        </w:rPr>
        <w:t xml:space="preserve">יְמֵיהֶֽם׃ פ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494263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כָּל־יְמֵיהֶֽם׃ פ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338935, 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189403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יַּמְלִ֣כוּ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338964, 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494537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339003, 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339003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339003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339011, 1_Kings 17:1</w:t>
        </w:r>
      </w:hyperlink>
    </w:p>
    <w:p>
      <w:pPr>
        <w:pStyle w:val="Hebrew"/>
      </w:pPr>
      <w:r>
        <w:t xml:space="preserve">אִם־יִהְיֶ֛ה הַשָּׁנִ֥ים הָאֵ֖לֶּה טַ֣ל וּמָטָ֑ר </w:t>
      </w:r>
    </w:p>
    <w:p>
      <w:pPr>
        <w:pStyle w:val="Hebrew"/>
      </w:pPr>
      <w:r>
        <w:rPr>
          <w:color w:val="FF0000"/>
          <w:vertAlign w:val="superscript"/>
          <w:rtl/>
        </w:rPr>
        <w:t>189836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189837</w:t>
      </w:r>
      <w:r>
        <w:rPr>
          <w:rFonts w:ascii="Times New Roman" w:hAnsi="Times New Roman"/>
          <w:color w:val="828282"/>
          <w:rtl/>
        </w:rPr>
        <w:t xml:space="preserve">יִהְיֶ֛ה </w:t>
      </w:r>
      <w:r>
        <w:rPr>
          <w:color w:val="FF0000"/>
          <w:vertAlign w:val="superscript"/>
          <w:rtl/>
        </w:rPr>
        <w:t>189838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189839</w:t>
      </w:r>
      <w:r>
        <w:rPr>
          <w:rFonts w:ascii="Times New Roman" w:hAnsi="Times New Roman"/>
          <w:color w:val="828282"/>
          <w:rtl/>
        </w:rPr>
        <w:t xml:space="preserve">שָּׁנִ֥ים </w:t>
      </w:r>
      <w:r>
        <w:rPr>
          <w:color w:val="FF0000"/>
          <w:vertAlign w:val="superscript"/>
          <w:rtl/>
        </w:rPr>
        <w:t>189840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189841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189842</w:t>
      </w:r>
      <w:r>
        <w:rPr>
          <w:rFonts w:ascii="Times New Roman" w:hAnsi="Times New Roman"/>
          <w:color w:val="828282"/>
          <w:rtl/>
        </w:rPr>
        <w:t xml:space="preserve">טַ֣ל </w:t>
      </w:r>
      <w:r>
        <w:rPr>
          <w:color w:val="FF0000"/>
          <w:vertAlign w:val="superscript"/>
          <w:rtl/>
        </w:rPr>
        <w:t>189843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189844</w:t>
      </w:r>
      <w:r>
        <w:rPr>
          <w:rFonts w:ascii="Times New Roman" w:hAnsi="Times New Roman"/>
          <w:color w:val="828282"/>
          <w:rtl/>
        </w:rPr>
        <w:t xml:space="preserve">מָטָ֑ר </w:t>
      </w:r>
    </w:p>
    <w:p>
      <w:pPr>
        <w:pStyle w:val="Hebrew"/>
      </w:pPr>
      <w:r>
        <w:rPr>
          <w:color w:val="828282"/>
        </w:rPr>
        <w:t xml:space="preserve">וַיֹּאמֶר֩ אֵלִיָּ֨הוּ הַתִּשְׁבִּ֜י מִתֹּשָׁבֵ֣י גִלְעָד֮ אֶל־אַחְאָב֒ חַי־יְהוָ֞ה אֱלֹהֵ֤י יִשְׂרָאֵל֙ אֲשֶׁ֣ר עָמַ֣דְתִּי לְפָנָ֔יו אִם־יִהְיֶ֛ה הַשָּׁנִ֥ים הָאֵ֖לֶּה טַ֣ל וּמָטָ֑ר כִּ֖י אִם־לְפִ֥י דְבָרִֽי׃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189837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יִהְיֶ֛ה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339028, 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339028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339028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339188, 1_Kings 18:12</w:t>
        </w:r>
      </w:hyperlink>
    </w:p>
    <w:p>
      <w:pPr>
        <w:pStyle w:val="Hebrew"/>
      </w:pPr>
      <w:r>
        <w:t xml:space="preserve">וְעַבְדְּךָ֛ יָרֵ֥א אֶת־יְהוָ֖ה מִנְּעֻרָֽי׃ </w:t>
      </w:r>
    </w:p>
    <w:p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339188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339188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339195, 1_Kings 18:14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339195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339195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339273, 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495419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בַֽצָּהֳרַ֜יִם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339766, 1_Kings 21:1</w:t>
        </w:r>
      </w:hyperlink>
    </w:p>
    <w:p>
      <w:pPr>
        <w:pStyle w:val="Hebrew"/>
      </w:pPr>
      <w:r>
        <w:t xml:space="preserve">וַיְהִ֗י אַחַר֙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339766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339766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339926, 1_Kings 22:1</w:t>
        </w:r>
      </w:hyperlink>
    </w:p>
    <w:p>
      <w:pPr>
        <w:pStyle w:val="Hebrew"/>
      </w:pPr>
      <w:r>
        <w:t xml:space="preserve">וַיֵּשְׁב֖וּ שָׁלֹ֣שׁ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193655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193656</w:t>
      </w:r>
      <w:r>
        <w:rPr>
          <w:rFonts w:ascii="Times New Roman" w:hAnsi="Times New Roman"/>
          <w:color w:val="828282"/>
          <w:rtl/>
        </w:rPr>
        <w:t xml:space="preserve">יֵּשְׁב֖וּ </w:t>
      </w:r>
      <w:r>
        <w:rPr>
          <w:color w:val="FF0000"/>
          <w:vertAlign w:val="superscript"/>
          <w:rtl/>
        </w:rPr>
        <w:t>193657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193658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וַיֵּשְׁב֖וּ שָׁלֹ֣שׁ שָׁנִ֑ים אֵ֚ין מִלְחָמָ֔ה בֵּ֥ין אֲרָ֖ם וּבֵ֥ין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497225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שָׁלֹ֣שׁ שָׁנִ֑ים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339928, 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339928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339928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497231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193667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יְהִ֖י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339942, 1_Kings 22:5</w:t>
        </w:r>
      </w:hyperlink>
    </w:p>
    <w:p>
      <w:pPr>
        <w:pStyle w:val="Hebrew"/>
      </w:pPr>
      <w:r>
        <w:t xml:space="preserve">דְּרָשׁ־נָ֥א כַיֹּ֖ום אֶת־דְּבַ֥ר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193737</w:t>
      </w:r>
      <w:r>
        <w:rPr>
          <w:rFonts w:ascii="Times New Roman" w:hAnsi="Times New Roman"/>
          <w:color w:val="828282"/>
          <w:rtl/>
        </w:rPr>
        <w:t>דְּרָשׁ־</w:t>
      </w:r>
      <w:r>
        <w:rPr>
          <w:color w:val="FF0000"/>
          <w:vertAlign w:val="superscript"/>
          <w:rtl/>
        </w:rPr>
        <w:t>193738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193739</w:t>
      </w:r>
      <w:r>
        <w:rPr>
          <w:rFonts w:ascii="Times New Roman" w:hAnsi="Times New Roman"/>
          <w:color w:val="828282"/>
          <w:rtl/>
        </w:rPr>
        <w:t>כַ</w:t>
      </w:r>
      <w:r>
        <w:rPr>
          <w:color w:val="FF0000"/>
          <w:vertAlign w:val="superscript"/>
          <w:rtl/>
        </w:rPr>
        <w:t>193740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193741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193742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193743</w:t>
      </w:r>
      <w:r>
        <w:rPr>
          <w:rFonts w:ascii="Times New Roman" w:hAnsi="Times New Roman"/>
          <w:color w:val="828282"/>
          <w:rtl/>
        </w:rPr>
        <w:t xml:space="preserve">דְּבַ֥ר </w:t>
      </w:r>
      <w:r>
        <w:rPr>
          <w:color w:val="FF0000"/>
          <w:vertAlign w:val="superscript"/>
          <w:rtl/>
        </w:rPr>
        <w:t>193744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וַיֹּ֥אמֶר יְהֹושָׁפָ֖ט אֶל־מֶ֣לֶךְ יִשְׂרָאֵ֑ל דְּרָשׁ־נָ֥א כַיֹּ֖ום אֶת־דְּבַ֥ר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497275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כַיֹּ֖ום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340095, 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497713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340253, 2_Kings 1:14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195143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195144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הִ֠נֵּה יָ֤רְדָה אֵשׁ֙ מִן־הַשָּׁמַ֔יִם וַ֠תֹּאכַל אֶת־שְׁנֵ֞י שָׂרֵ֧י הַחֲמִשִּׁ֛ים הָרִאשֹׁנִ֖ים וְאֶת־חֲמִשֵּׁיהֶ֑ם וְעַתָּ֕ה תִּיקַ֥ר נַפְשִׁ֖י בְּעֵינֶֽיךָ׃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498167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עַתָּ֕ה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340431, 2_Kings 3:1</w:t>
        </w:r>
      </w:hyperlink>
    </w:p>
    <w:p>
      <w:pPr>
        <w:pStyle w:val="Hebrew"/>
      </w:pPr>
      <w:r>
        <w:t xml:space="preserve">וַיִּמְלֹ֖ךְ שְׁתֵּים־עֶשְׂרֵ֥ה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340431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340431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340442, 2_Kings 3:5</w:t>
        </w:r>
      </w:hyperlink>
    </w:p>
    <w:p>
      <w:pPr>
        <w:pStyle w:val="Hebrew"/>
      </w:pPr>
      <w:r>
        <w:t xml:space="preserve">וַיְהִ֖י כְּמֹ֣ות אַחְאָ֑ב </w:t>
      </w:r>
    </w:p>
    <w:p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340442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340442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340645, 2_Kings 4:16</w:t>
        </w:r>
      </w:hyperlink>
    </w:p>
    <w:p>
      <w:pPr>
        <w:pStyle w:val="Hebrew"/>
      </w:pPr>
      <w:r>
        <w:t xml:space="preserve">לַמֹּועֵ֤ד הַזֶּה֙ כָּעֵ֣ת חַיָּ֔ה אַ֖תְּ חֹבֶ֣קֶת בֵּ֑ן </w:t>
      </w:r>
    </w:p>
    <w:p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340645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340645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340651, 2_Kings 4:17</w:t>
        </w:r>
      </w:hyperlink>
    </w:p>
    <w:p>
      <w:pPr>
        <w:pStyle w:val="Hebrew"/>
      </w:pPr>
      <w:r>
        <w:t xml:space="preserve">וַתֵּ֣לֶד בֵּ֑ן לַמֹּועֵ֤ד הַזֶּה֙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196830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196831</w:t>
      </w:r>
      <w:r>
        <w:rPr>
          <w:rFonts w:ascii="Times New Roman" w:hAnsi="Times New Roman"/>
          <w:color w:val="828282"/>
          <w:rtl/>
        </w:rPr>
        <w:t xml:space="preserve">תֵּ֣לֶד </w:t>
      </w:r>
      <w:r>
        <w:rPr>
          <w:color w:val="FF0000"/>
          <w:vertAlign w:val="superscript"/>
          <w:rtl/>
        </w:rPr>
        <w:t>196832</w:t>
      </w:r>
      <w:r>
        <w:rPr>
          <w:rFonts w:ascii="Times New Roman" w:hAnsi="Times New Roman"/>
          <w:color w:val="828282"/>
          <w:rtl/>
        </w:rPr>
        <w:t xml:space="preserve">בֵּ֑ן </w:t>
      </w:r>
      <w:r>
        <w:rPr>
          <w:color w:val="FF0000"/>
          <w:vertAlign w:val="superscript"/>
          <w:rtl/>
        </w:rPr>
        <w:t>196833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196835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196837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196838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196841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לַמֹּועֵ֤ד הַזֶּה֙ כָּעֵ֣ת חַיָּ֔ה אֲשֶׁר־דִּבֶּ֥ר אֵלֶ֖יהָ אֱלִישָֽׁע׃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196831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תֵּ֣לֶד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340663, 2_Kings 4:20</w:t>
        </w:r>
      </w:hyperlink>
    </w:p>
    <w:p>
      <w:pPr>
        <w:pStyle w:val="Hebrew"/>
      </w:pPr>
      <w:r>
        <w:t xml:space="preserve">וַיֵּ֧שֶׁב עַל־בִּרְכֶּ֛יהָ עַד־הַֽצָּהֳרַ֖יִם </w:t>
      </w:r>
    </w:p>
    <w:p>
      <w:pPr>
        <w:pStyle w:val="Hebrew"/>
      </w:pPr>
      <w:r>
        <w:rPr>
          <w:color w:val="FF0000"/>
          <w:vertAlign w:val="superscript"/>
          <w:rtl/>
        </w:rPr>
        <w:t>196881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196882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196883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196884</w:t>
      </w:r>
      <w:r>
        <w:rPr>
          <w:rFonts w:ascii="Times New Roman" w:hAnsi="Times New Roman"/>
          <w:color w:val="828282"/>
          <w:rtl/>
        </w:rPr>
        <w:t xml:space="preserve">בִּרְכֶּ֛יהָ </w:t>
      </w:r>
      <w:r>
        <w:rPr>
          <w:color w:val="FF0000"/>
          <w:vertAlign w:val="superscript"/>
          <w:rtl/>
        </w:rPr>
        <w:t>196885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196886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196887</w:t>
      </w:r>
      <w:r>
        <w:rPr>
          <w:rFonts w:ascii="Times New Roman" w:hAnsi="Times New Roman"/>
          <w:color w:val="828282"/>
          <w:rtl/>
        </w:rPr>
        <w:t xml:space="preserve">צָּהֳרַ֖יִם </w:t>
      </w:r>
    </w:p>
    <w:p>
      <w:pPr>
        <w:pStyle w:val="Hebrew"/>
      </w:pPr>
      <w:r>
        <w:rPr>
          <w:color w:val="828282"/>
        </w:rPr>
        <w:t xml:space="preserve">וַיִּשָּׂאֵ֔הוּ וַיְבִיאֵ֖הוּ אֶל־אִמֹּ֑ו וַיֵּ֧שֶׁב עַל־בִּרְכֶּ֛יהָ עַד־הַֽצָּהֳרַ֖יִם וַיָּמֹֽת׃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499338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עַד־הַֽצָּהֳרַ֖יִם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196882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יֵּ֧שֶׁב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340949, 2_Kings 5:22</w:t>
        </w:r>
      </w:hyperlink>
    </w:p>
    <w:p>
      <w:pPr>
        <w:pStyle w:val="Hebrew"/>
      </w:pPr>
      <w:r>
        <w:t xml:space="preserve">הִנֵּ֣ה עַתָּ֡ה זֶ֠ה בָּ֣אוּ אֵלַ֧י שְׁנֵֽי־נְעָרִ֛ים מֵהַ֥ר אֶפְרַ֖יִם מִבְּנֵ֣י הַנְּבִיאִ֑ים </w:t>
      </w:r>
    </w:p>
    <w:p>
      <w:pPr>
        <w:pStyle w:val="Hebrew"/>
      </w:pPr>
      <w:r>
        <w:rPr>
          <w:color w:val="FF0000"/>
          <w:vertAlign w:val="superscript"/>
          <w:rtl/>
        </w:rPr>
        <w:t>198011</w:t>
      </w:r>
      <w:r>
        <w:rPr>
          <w:rFonts w:ascii="Times New Roman" w:hAnsi="Times New Roman"/>
          <w:color w:val="828282"/>
          <w:rtl/>
        </w:rPr>
        <w:t xml:space="preserve">הִנֵּ֣ה </w:t>
      </w:r>
      <w:r>
        <w:rPr>
          <w:color w:val="FF0000"/>
          <w:vertAlign w:val="superscript"/>
          <w:rtl/>
        </w:rPr>
        <w:t>198012</w:t>
      </w:r>
      <w:r>
        <w:rPr>
          <w:rFonts w:ascii="Times New Roman" w:hAnsi="Times New Roman"/>
          <w:color w:val="828282"/>
          <w:rtl/>
        </w:rPr>
        <w:t xml:space="preserve">עַתָּ֡ה </w:t>
      </w:r>
      <w:r>
        <w:rPr>
          <w:color w:val="FF0000"/>
          <w:vertAlign w:val="superscript"/>
          <w:rtl/>
        </w:rPr>
        <w:t>198013</w:t>
      </w:r>
      <w:r>
        <w:rPr>
          <w:rFonts w:ascii="Times New Roman" w:hAnsi="Times New Roman"/>
          <w:color w:val="828282"/>
          <w:rtl/>
        </w:rPr>
        <w:t xml:space="preserve">זֶ֠ה </w:t>
      </w:r>
      <w:r>
        <w:rPr>
          <w:color w:val="FF0000"/>
          <w:vertAlign w:val="superscript"/>
          <w:rtl/>
        </w:rPr>
        <w:t>198014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198015</w:t>
      </w:r>
      <w:r>
        <w:rPr>
          <w:rFonts w:ascii="Times New Roman" w:hAnsi="Times New Roman"/>
          <w:color w:val="828282"/>
          <w:rtl/>
        </w:rPr>
        <w:t xml:space="preserve">אֵלַ֧י </w:t>
      </w:r>
      <w:r>
        <w:rPr>
          <w:color w:val="FF0000"/>
          <w:vertAlign w:val="superscript"/>
          <w:rtl/>
        </w:rPr>
        <w:t>198016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198017</w:t>
      </w:r>
      <w:r>
        <w:rPr>
          <w:rFonts w:ascii="Times New Roman" w:hAnsi="Times New Roman"/>
          <w:color w:val="828282"/>
          <w:rtl/>
        </w:rPr>
        <w:t xml:space="preserve">נְעָרִ֛ים </w:t>
      </w:r>
      <w:r>
        <w:rPr>
          <w:color w:val="FF0000"/>
          <w:vertAlign w:val="superscript"/>
          <w:rtl/>
        </w:rPr>
        <w:t>198018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198019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198020</w:t>
      </w:r>
      <w:r>
        <w:rPr>
          <w:rFonts w:ascii="Times New Roman" w:hAnsi="Times New Roman"/>
          <w:color w:val="828282"/>
          <w:rtl/>
        </w:rPr>
        <w:t xml:space="preserve">אֶפְרַ֖יִם </w:t>
      </w:r>
      <w:r>
        <w:rPr>
          <w:color w:val="FF0000"/>
          <w:vertAlign w:val="superscript"/>
          <w:rtl/>
        </w:rPr>
        <w:t>198021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198022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198023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198024</w:t>
      </w:r>
      <w:r>
        <w:rPr>
          <w:rFonts w:ascii="Times New Roman" w:hAnsi="Times New Roman"/>
          <w:color w:val="828282"/>
          <w:rtl/>
        </w:rPr>
        <w:t xml:space="preserve">נְּבִיאִ֑ים </w:t>
      </w:r>
    </w:p>
    <w:p>
      <w:pPr>
        <w:pStyle w:val="Hebrew"/>
      </w:pPr>
      <w:r>
        <w:rPr>
          <w:color w:val="828282"/>
        </w:rPr>
        <w:t xml:space="preserve">וַיֹּ֣אמֶר׀ שָׁלֹ֗ום אֲדֹנִי֮ שְׁלָחַ֣נִי לֵאמֹר֒ הִנֵּ֣ה עַתָּ֡ה זֶ֠ה בָּ֣אוּ אֵלַ֧י שְׁנֵֽי־נְעָרִ֛ים מֵהַ֥ר אֶפְרַ֖יִם מִבְּנֵ֣י הַנְּבִיאִ֑ים תְּנָה־נָּ֤א לָהֶם֙ כִּכַּר־כֶּ֔סֶף וּשְׁתֵּ֖י חֲלִפֹ֥ות בְּגָדִֽים׃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198014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בָּ֣אוּ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341139, 2_Kings 6:28</w:t>
        </w:r>
      </w:hyperlink>
    </w:p>
    <w:p>
      <w:pPr>
        <w:pStyle w:val="Hebrew"/>
      </w:pPr>
      <w:r>
        <w:t xml:space="preserve">וְאֶת־בְּנִ֖י נֹאכַ֥ל מָחָֽר׃ </w:t>
      </w:r>
    </w:p>
    <w:p>
      <w:pPr>
        <w:pStyle w:val="Hebrew"/>
      </w:pPr>
      <w:r>
        <w:rPr>
          <w:color w:val="FF0000"/>
          <w:vertAlign w:val="superscript"/>
          <w:rtl/>
        </w:rPr>
        <w:t>198759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198760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198761</w:t>
      </w:r>
      <w:r>
        <w:rPr>
          <w:rFonts w:ascii="Times New Roman" w:hAnsi="Times New Roman"/>
          <w:color w:val="828282"/>
          <w:rtl/>
        </w:rPr>
        <w:t xml:space="preserve">בְּנִ֖י </w:t>
      </w:r>
      <w:r>
        <w:rPr>
          <w:color w:val="FF0000"/>
          <w:vertAlign w:val="superscript"/>
          <w:rtl/>
        </w:rPr>
        <w:t>198762</w:t>
      </w:r>
      <w:r>
        <w:rPr>
          <w:rFonts w:ascii="Times New Roman" w:hAnsi="Times New Roman"/>
          <w:color w:val="828282"/>
          <w:rtl/>
        </w:rPr>
        <w:t xml:space="preserve">נֹאכַ֥ל </w:t>
      </w:r>
      <w:r>
        <w:rPr>
          <w:color w:val="FF0000"/>
          <w:vertAlign w:val="superscript"/>
          <w:rtl/>
        </w:rPr>
        <w:t>198763</w:t>
      </w:r>
      <w:r>
        <w:rPr>
          <w:rFonts w:ascii="Times New Roman" w:hAnsi="Times New Roman"/>
          <w:color w:val="828282"/>
          <w:rtl/>
        </w:rPr>
        <w:t xml:space="preserve">מָחָֽר׃ </w:t>
      </w:r>
    </w:p>
    <w:p>
      <w:pPr>
        <w:pStyle w:val="Hebrew"/>
      </w:pPr>
      <w:r>
        <w:rPr>
          <w:color w:val="828282"/>
        </w:rPr>
        <w:t xml:space="preserve">וַיֹּֽאמֶר־לָ֥הּ הַמֶּ֖לֶךְ מַה־לָּ֑ךְ וַתֹּ֗אמֶר הָאִשָּׁ֨ה הַזֹּ֜את אָמְרָ֣ה אֵלַ֗י תְּנִ֤י אֶת־בְּנֵךְ֙ וְנֹאכְלֶ֣נּוּ הַיֹּ֔ום וְאֶת־בְּנִ֖י נֹאכַ֥ל מָחָֽר׃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198762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נֹאכַ֥ל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341409, 2_Kings 8:15</w:t>
        </w:r>
      </w:hyperlink>
    </w:p>
    <w:p>
      <w:pPr>
        <w:pStyle w:val="Hebrew"/>
      </w:pPr>
      <w:r>
        <w:t xml:space="preserve">וַיְהִ֣י מִֽמָּחֳרָ֗ת </w:t>
      </w:r>
    </w:p>
    <w:p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341409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341409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341415, 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501413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341439, 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501493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הַהִֽיא׃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341777, 2_Kings 10:19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341777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341777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341826, 2_Kings 10:27</w:t>
        </w:r>
      </w:hyperlink>
    </w:p>
    <w:p>
      <w:pPr>
        <w:pStyle w:val="Hebrew"/>
      </w:pPr>
      <w:r>
        <w:t xml:space="preserve">וַיְשִׂמֻ֥הוּ לְמֹֽוצָאֹ֖ות עַד־הַיֹּֽום׃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341826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341826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341844, 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341844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341844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341869, 2_Kings 11:3</w:t>
        </w:r>
      </w:hyperlink>
    </w:p>
    <w:p>
      <w:pPr>
        <w:pStyle w:val="Hebrew"/>
      </w:pPr>
      <w:r>
        <w:t xml:space="preserve">וַיְהִ֤י אִתָּהּ֙ בֵּ֣ית יְהוָ֔ה מִתְחַבֵּ֖א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202061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202062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202063</w:t>
      </w:r>
      <w:r>
        <w:rPr>
          <w:rFonts w:ascii="Times New Roman" w:hAnsi="Times New Roman"/>
          <w:color w:val="828282"/>
          <w:rtl/>
        </w:rPr>
        <w:t xml:space="preserve">אִתָּהּ֙ </w:t>
      </w:r>
      <w:r>
        <w:rPr>
          <w:color w:val="FF0000"/>
          <w:vertAlign w:val="superscript"/>
          <w:rtl/>
        </w:rPr>
        <w:t>202064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202065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202066</w:t>
      </w:r>
      <w:r>
        <w:rPr>
          <w:rFonts w:ascii="Times New Roman" w:hAnsi="Times New Roman"/>
          <w:color w:val="828282"/>
          <w:rtl/>
        </w:rPr>
        <w:t xml:space="preserve">מִתְחַבֵּ֖א </w:t>
      </w:r>
      <w:r>
        <w:rPr>
          <w:color w:val="FF0000"/>
          <w:vertAlign w:val="superscript"/>
          <w:rtl/>
        </w:rPr>
        <w:t>202067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202068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וַיְהִ֤י אִתָּהּ֙ בֵּ֣ית יְהוָ֔ה מִתְחַבֵּ֖א שֵׁ֣שׁ שָׁנִ֑ים וַעֲתַלְיָ֖ה מֹלֶ֥כֶת עַל־הָאָֽרֶץ׃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202062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יְהִ֤י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341978, 2_Kings 12:8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202715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202716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וַיִּקְרָא֩ הַמֶּ֨לֶךְ יְהֹואָ֜שׁ לִיהֹויָדָ֤ע הַכֹּהֵן֙ וְלַכֹּ֣הֲנִ֔ים וַיֹּ֣אמֶר אֲלֵהֶ֔ם מַדּ֛וּעַ אֵינְכֶ֥ם מְחַזְּקִ֖ים אֶת־בֶּ֣דֶק הַבָּ֑יִת וְעַתָּ֗ה אַל־תִּקְחוּ־כֶ֨סֶף֙ מֵאֵ֣ת מַכָּֽרֵיכֶ֔ם כִּֽי־לְבֶ֥דֶק הַבַּ֖יִת תִּתְּנֻֽהוּ׃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503026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עַתָּ֗ה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342113, 2_Kings 13:19</w:t>
        </w:r>
      </w:hyperlink>
    </w:p>
    <w:p>
      <w:pPr>
        <w:pStyle w:val="Hebrew"/>
      </w:pPr>
      <w:r>
        <w:t xml:space="preserve">אָ֛ז הִכִּ֥יתָ אֶת־אֲרָ֖ם </w:t>
      </w:r>
    </w:p>
    <w:p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342113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342113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342142, 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503536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342145, 2_Kings 14:2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203655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203656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203657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203658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203659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203660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203661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203662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יְהֹֽועַדָּ֖ן מִן־יְרוּשָׁלִָֽם׃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203660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מָלַ֖ךְ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342248, 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503874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342288, 2_Kings 15:13</w:t>
        </w:r>
      </w:hyperlink>
    </w:p>
    <w:p>
      <w:pPr>
        <w:pStyle w:val="Hebrew"/>
      </w:pPr>
      <w:r>
        <w:t xml:space="preserve">וַיִּמְלֹ֥ךְ יֶֽרַח־יָמִ֖ים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204510</w:t>
      </w:r>
      <w:r>
        <w:rPr>
          <w:rFonts w:ascii="Times New Roman" w:hAnsi="Times New Roman"/>
          <w:color w:val="828282"/>
          <w:rtl/>
        </w:rPr>
        <w:t xml:space="preserve">יִּמְלֹ֥ךְ </w:t>
      </w:r>
      <w:r>
        <w:rPr>
          <w:color w:val="FF0000"/>
          <w:vertAlign w:val="superscript"/>
          <w:rtl/>
        </w:rPr>
        <w:t>204511</w:t>
      </w:r>
      <w:r>
        <w:rPr>
          <w:rFonts w:ascii="Times New Roman" w:hAnsi="Times New Roman"/>
          <w:color w:val="828282"/>
          <w:rtl/>
        </w:rPr>
        <w:t>יֶֽרַח־</w:t>
      </w:r>
      <w:r>
        <w:rPr>
          <w:color w:val="FF0000"/>
          <w:vertAlign w:val="superscript"/>
          <w:rtl/>
        </w:rPr>
        <w:t>204512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204513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204514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204510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יִּמְלֹ֥ךְ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342339, 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342339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342339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342365, 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504233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342531, 2_Kings 17:23</w:t>
        </w:r>
      </w:hyperlink>
    </w:p>
    <w:p>
      <w:pPr>
        <w:pStyle w:val="Hebrew"/>
      </w:pPr>
      <w:r>
        <w:t xml:space="preserve">וַיִּ֨גֶל יִשְׂרָאֵ֜ל מֵעַ֤ל אַדְמָתֹו֙ אַשּׁ֔וּרָה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206077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206078</w:t>
      </w:r>
      <w:r>
        <w:rPr>
          <w:rFonts w:ascii="Times New Roman" w:hAnsi="Times New Roman"/>
          <w:color w:val="828282"/>
          <w:rtl/>
        </w:rPr>
        <w:t xml:space="preserve">יִּ֨גֶל </w:t>
      </w:r>
      <w:r>
        <w:rPr>
          <w:color w:val="FF0000"/>
          <w:vertAlign w:val="superscript"/>
          <w:rtl/>
        </w:rPr>
        <w:t>206079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206080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206081</w:t>
      </w:r>
      <w:r>
        <w:rPr>
          <w:rFonts w:ascii="Times New Roman" w:hAnsi="Times New Roman"/>
          <w:color w:val="828282"/>
          <w:rtl/>
        </w:rPr>
        <w:t xml:space="preserve">עַ֤ל </w:t>
      </w:r>
      <w:r>
        <w:rPr>
          <w:color w:val="FF0000"/>
          <w:vertAlign w:val="superscript"/>
          <w:rtl/>
        </w:rPr>
        <w:t>206082</w:t>
      </w:r>
      <w:r>
        <w:rPr>
          <w:rFonts w:ascii="Times New Roman" w:hAnsi="Times New Roman"/>
          <w:color w:val="828282"/>
          <w:rtl/>
        </w:rPr>
        <w:t xml:space="preserve">אַדְמָתֹו֙ </w:t>
      </w:r>
      <w:r>
        <w:rPr>
          <w:color w:val="FF0000"/>
          <w:vertAlign w:val="superscript"/>
          <w:rtl/>
        </w:rPr>
        <w:t>206083</w:t>
      </w:r>
      <w:r>
        <w:rPr>
          <w:rFonts w:ascii="Times New Roman" w:hAnsi="Times New Roman"/>
          <w:color w:val="828282"/>
          <w:rtl/>
        </w:rPr>
        <w:t xml:space="preserve">אַשּׁ֔וּרָה </w:t>
      </w:r>
      <w:r>
        <w:rPr>
          <w:color w:val="FF0000"/>
          <w:vertAlign w:val="superscript"/>
          <w:rtl/>
        </w:rPr>
        <w:t>206084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206085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206088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עַ֠ד אֲשֶׁר־הֵסִ֨יר יְהוָ֤ה אֶת־יִשְׂרָאֵל֙ מֵעַ֣ל פָּנָ֔יו כַּאֲשֶׁ֣ר דִּבֶּ֔ר בְּיַ֖ד כָּל־עֲבָדָ֣יו הַנְּבִיאִ֑ים וַיִּ֨גֶל יִשְׂרָאֵ֜ל מֵעַ֤ל אַדְמָתֹו֙ אַשּׁ֔וּרָה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206078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יִּ֨גֶל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342614, 2_Kings 18:2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206550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206551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206552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206553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206554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206555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206556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206557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אֲבִ֖י בַּת־זְכַרְיָֽה׃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505062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עֶשְׂרִ֤ים וָתֵ֨שַׁע֙ שָׁנָ֔ה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342646, 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206731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נִלְכְּדָ֖ה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342655, 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342655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342655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342905, 2_Kings 19:29</w:t>
        </w:r>
      </w:hyperlink>
    </w:p>
    <w:p>
      <w:pPr>
        <w:pStyle w:val="Hebrew"/>
      </w:pPr>
      <w:r>
        <w:t xml:space="preserve">אָכֹ֤ול הַשָּׁנָה֙ סָפִ֔יחַ </w:t>
      </w:r>
    </w:p>
    <w:p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342905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342905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343108, 2_Kings 21:15</w:t>
        </w:r>
      </w:hyperlink>
    </w:p>
    <w:p>
      <w:pPr>
        <w:pStyle w:val="Hebrew"/>
      </w:pPr>
      <w:r>
        <w:t xml:space="preserve">וַיִּהְי֥וּ מַכְעִסִ֖ים אֹתִ֑י מִן־הַיֹּ֗ום וְעַ֖ד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209009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209010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209011</w:t>
      </w:r>
      <w:r>
        <w:rPr>
          <w:rFonts w:ascii="Times New Roman" w:hAnsi="Times New Roman"/>
          <w:color w:val="828282"/>
          <w:rtl/>
        </w:rPr>
        <w:t xml:space="preserve">מַכְעִסִ֖ים </w:t>
      </w:r>
      <w:r>
        <w:rPr>
          <w:color w:val="FF0000"/>
          <w:vertAlign w:val="superscript"/>
          <w:rtl/>
        </w:rPr>
        <w:t>209012</w:t>
      </w:r>
      <w:r>
        <w:rPr>
          <w:rFonts w:ascii="Times New Roman" w:hAnsi="Times New Roman"/>
          <w:color w:val="828282"/>
          <w:rtl/>
        </w:rPr>
        <w:t xml:space="preserve">אֹתִ֑י </w:t>
      </w:r>
      <w:r>
        <w:rPr>
          <w:color w:val="FF0000"/>
          <w:vertAlign w:val="superscript"/>
          <w:rtl/>
        </w:rPr>
        <w:t>209013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209014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209015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209021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209022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209023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209025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209026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יַ֗עַן אֲשֶׁ֨ר עָשׂ֤וּ אֶת־הָרַע֙ בְּעֵינַ֔י וַיִּהְי֥וּ מַכְעִסִ֖ים אֹתִ֑י מִן־הַיֹּ֗ום אֲשֶׁ֨ר יָצְא֤וּ אֲבֹותָם֙ מִמִּצְרַ֔יִם וְעַ֖ד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209010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יִּהְי֥וּ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343351, 2_Kings 23:25</w:t>
        </w:r>
      </w:hyperlink>
    </w:p>
    <w:p>
      <w:pPr>
        <w:pStyle w:val="Hebrew"/>
      </w:pPr>
      <w:r>
        <w:t xml:space="preserve">וְאַחֲרָ֖יו לֹֽא־קָ֥ם כָּמֹֽהוּ׃ </w:t>
      </w:r>
    </w:p>
    <w:p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343351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343351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343398, 2_Kings 23:36</w:t>
        </w:r>
      </w:hyperlink>
    </w:p>
    <w:p>
      <w:pPr>
        <w:pStyle w:val="Hebrew"/>
      </w:pPr>
      <w:r>
        <w:t xml:space="preserve">וְאַחַ֤ת עֶשְׂרֵה֙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210867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210868</w:t>
      </w:r>
      <w:r>
        <w:rPr>
          <w:rFonts w:ascii="Times New Roman" w:hAnsi="Times New Roman"/>
          <w:color w:val="828282"/>
          <w:rtl/>
        </w:rPr>
        <w:t xml:space="preserve">אַחַ֤ת </w:t>
      </w:r>
      <w:r>
        <w:rPr>
          <w:color w:val="FF0000"/>
          <w:vertAlign w:val="superscript"/>
          <w:rtl/>
        </w:rPr>
        <w:t>210869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210870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210871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210872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210873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שָׁנָ֨ה יְהֹויָקִ֣ים בְּמָלְכֹ֔ו וְאַחַ֤ת עֶשְׂרֵה֙ שָׁנָ֔ה מָלַ֖ךְ בִּירוּשָׁלִָ֑ם וְשֵׁ֣ם אִמֹּ֔ו זְבוּדָּ֥ה בַת־פְּדָיָ֖ה מִן־רוּמָֽה׃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210871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מָלַ֖ךְ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343402, 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210896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עָלָ֔ה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343403, 2_Kings 24:1</w:t>
        </w:r>
      </w:hyperlink>
    </w:p>
    <w:p>
      <w:pPr>
        <w:pStyle w:val="Hebrew"/>
      </w:pPr>
      <w:r>
        <w:t xml:space="preserve">וַיְהִי־לֹ֨ו יְהֹויָקִ֥ים עֶ֨בֶד֙ שָׁלֹ֣שׁ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210900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210901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210902</w:t>
      </w:r>
      <w:r>
        <w:rPr>
          <w:rFonts w:ascii="Times New Roman" w:hAnsi="Times New Roman"/>
          <w:color w:val="828282"/>
          <w:rtl/>
        </w:rPr>
        <w:t xml:space="preserve">לֹ֨ו </w:t>
      </w:r>
      <w:r>
        <w:rPr>
          <w:color w:val="FF0000"/>
          <w:vertAlign w:val="superscript"/>
          <w:rtl/>
        </w:rPr>
        <w:t>210903</w:t>
      </w:r>
      <w:r>
        <w:rPr>
          <w:rFonts w:ascii="Times New Roman" w:hAnsi="Times New Roman"/>
          <w:color w:val="828282"/>
          <w:rtl/>
        </w:rPr>
        <w:t xml:space="preserve">יְהֹויָקִ֥ים </w:t>
      </w:r>
      <w:r>
        <w:rPr>
          <w:color w:val="FF0000"/>
          <w:vertAlign w:val="superscript"/>
          <w:rtl/>
        </w:rPr>
        <w:t>210904</w:t>
      </w:r>
      <w:r>
        <w:rPr>
          <w:rFonts w:ascii="Times New Roman" w:hAnsi="Times New Roman"/>
          <w:color w:val="828282"/>
          <w:rtl/>
        </w:rPr>
        <w:t xml:space="preserve">עֶ֨בֶד֙ </w:t>
      </w:r>
      <w:r>
        <w:rPr>
          <w:color w:val="FF0000"/>
          <w:vertAlign w:val="superscript"/>
          <w:rtl/>
        </w:rPr>
        <w:t>210905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210906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210901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יְהִי־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343463, 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343463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343463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343465, 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507628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בַּחֹ֣דֶשׁ הָעֲשִׂירִי֮ בֶּעָשֹׂ֣ור לַחֹדֶשׁ֒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7">
        <w:r>
          <w:rPr/>
          <w:t>343550, 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507908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211988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8">
        <w:r>
          <w:rPr/>
          <w:t>343557, 2_Kings 25:29</w:t>
        </w:r>
      </w:hyperlink>
    </w:p>
    <w:p>
      <w:pPr>
        <w:pStyle w:val="Hebrew"/>
      </w:pPr>
      <w:r>
        <w:t xml:space="preserve">וְאָכַ֨ל לֶ֧חֶם תָּמִ֛יד לְפָנָ֖יו כָּל־יְמֵ֥י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343557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343557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5&amp;version=2021" TargetMode="External"/><Relationship Id="rId10" Type="http://schemas.openxmlformats.org/officeDocument/2006/relationships/hyperlink" Target="https://shebanq.ancient-data.org/hebrew/text?book=Genesis&amp;chapter=3&amp;verse=8&amp;version=2021" TargetMode="External"/><Relationship Id="rId11" Type="http://schemas.openxmlformats.org/officeDocument/2006/relationships/hyperlink" Target="https://shebanq.ancient-data.org/hebrew/text?book=Genesis&amp;chapter=4&amp;verse=3&amp;version=2021" TargetMode="External"/><Relationship Id="rId12" Type="http://schemas.openxmlformats.org/officeDocument/2006/relationships/hyperlink" Target="https://shebanq.ancient-data.org/hebrew/text?book=Genesis&amp;chapter=4&amp;verse=14&amp;version=2021" TargetMode="External"/><Relationship Id="rId13" Type="http://schemas.openxmlformats.org/officeDocument/2006/relationships/hyperlink" Target="https://shebanq.ancient-data.org/hebrew/text?book=Genesis&amp;chapter=5&amp;verse=13&amp;version=2021" TargetMode="External"/><Relationship Id="rId14" Type="http://schemas.openxmlformats.org/officeDocument/2006/relationships/hyperlink" Target="https://shebanq.ancient-data.org/hebrew/text?book=Genesis&amp;chapter=5&amp;verse=15&amp;version=2021" TargetMode="External"/><Relationship Id="rId15" Type="http://schemas.openxmlformats.org/officeDocument/2006/relationships/hyperlink" Target="https://shebanq.ancient-data.org/hebrew/text?book=Genesis&amp;chapter=5&amp;verse=19&amp;version=2021" TargetMode="External"/><Relationship Id="rId16" Type="http://schemas.openxmlformats.org/officeDocument/2006/relationships/hyperlink" Target="https://shebanq.ancient-data.org/hebrew/text?book=Genesis&amp;chapter=7&amp;verse=12&amp;version=2021" TargetMode="External"/><Relationship Id="rId17" Type="http://schemas.openxmlformats.org/officeDocument/2006/relationships/hyperlink" Target="https://shebanq.ancient-data.org/hebrew/text?book=Genesis&amp;chapter=8&amp;verse=3&amp;version=2021" TargetMode="External"/><Relationship Id="rId18" Type="http://schemas.openxmlformats.org/officeDocument/2006/relationships/hyperlink" Target="https://shebanq.ancient-data.org/hebrew/text?book=Genesis&amp;chapter=8&amp;verse=12&amp;version=2021" TargetMode="External"/><Relationship Id="rId19" Type="http://schemas.openxmlformats.org/officeDocument/2006/relationships/hyperlink" Target="https://shebanq.ancient-data.org/hebrew/text?book=Genesis&amp;chapter=8&amp;verse=13&amp;version=2021" TargetMode="External"/><Relationship Id="rId20" Type="http://schemas.openxmlformats.org/officeDocument/2006/relationships/hyperlink" Target="https://shebanq.ancient-data.org/hebrew/text?book=Genesis&amp;chapter=9&amp;verse=28&amp;version=2021" TargetMode="External"/><Relationship Id="rId21" Type="http://schemas.openxmlformats.org/officeDocument/2006/relationships/hyperlink" Target="https://shebanq.ancient-data.org/hebrew/text?book=Genesis&amp;chapter=10&amp;verse=1&amp;version=2021" TargetMode="External"/><Relationship Id="rId22" Type="http://schemas.openxmlformats.org/officeDocument/2006/relationships/hyperlink" Target="https://shebanq.ancient-data.org/hebrew/text?book=Genesis&amp;chapter=11&amp;verse=11&amp;version=2021" TargetMode="External"/><Relationship Id="rId23" Type="http://schemas.openxmlformats.org/officeDocument/2006/relationships/hyperlink" Target="https://shebanq.ancient-data.org/hebrew/text?book=Genesis&amp;chapter=11&amp;verse=14&amp;version=2021" TargetMode="External"/><Relationship Id="rId24" Type="http://schemas.openxmlformats.org/officeDocument/2006/relationships/hyperlink" Target="https://shebanq.ancient-data.org/hebrew/text?book=Genesis&amp;chapter=11&amp;verse=15&amp;version=2021" TargetMode="External"/><Relationship Id="rId25" Type="http://schemas.openxmlformats.org/officeDocument/2006/relationships/hyperlink" Target="https://shebanq.ancient-data.org/hebrew/text?book=Genesis&amp;chapter=11&amp;verse=21&amp;version=2021" TargetMode="External"/><Relationship Id="rId26" Type="http://schemas.openxmlformats.org/officeDocument/2006/relationships/hyperlink" Target="https://shebanq.ancient-data.org/hebrew/text?book=Genesis&amp;chapter=11&amp;verse=24&amp;version=2021" TargetMode="External"/><Relationship Id="rId27" Type="http://schemas.openxmlformats.org/officeDocument/2006/relationships/hyperlink" Target="https://shebanq.ancient-data.org/hebrew/text?book=Genesis&amp;chapter=13&amp;verse=7&amp;version=2021" TargetMode="External"/><Relationship Id="rId28" Type="http://schemas.openxmlformats.org/officeDocument/2006/relationships/hyperlink" Target="https://shebanq.ancient-data.org/hebrew/text?book=Genesis&amp;chapter=14&amp;verse=15&amp;version=2021" TargetMode="External"/><Relationship Id="rId29" Type="http://schemas.openxmlformats.org/officeDocument/2006/relationships/hyperlink" Target="https://shebanq.ancient-data.org/hebrew/text?book=Genesis&amp;chapter=16&amp;verse=3&amp;version=2021" TargetMode="External"/><Relationship Id="rId30" Type="http://schemas.openxmlformats.org/officeDocument/2006/relationships/hyperlink" Target="https://shebanq.ancient-data.org/hebrew/text?book=Genesis&amp;chapter=17&amp;verse=21&amp;version=2021" TargetMode="External"/><Relationship Id="rId31" Type="http://schemas.openxmlformats.org/officeDocument/2006/relationships/hyperlink" Target="https://shebanq.ancient-data.org/hebrew/text?book=Genesis&amp;chapter=18&amp;verse=10&amp;version=2021" TargetMode="External"/><Relationship Id="rId32" Type="http://schemas.openxmlformats.org/officeDocument/2006/relationships/hyperlink" Target="https://shebanq.ancient-data.org/hebrew/text?book=Genesis&amp;chapter=19&amp;verse=5&amp;version=2021" TargetMode="External"/><Relationship Id="rId33" Type="http://schemas.openxmlformats.org/officeDocument/2006/relationships/hyperlink" Target="https://shebanq.ancient-data.org/hebrew/text?book=Genesis&amp;chapter=19&amp;verse=34&amp;version=2021" TargetMode="External"/><Relationship Id="rId34" Type="http://schemas.openxmlformats.org/officeDocument/2006/relationships/hyperlink" Target="https://shebanq.ancient-data.org/hebrew/text?book=Genesis&amp;chapter=19&amp;verse=35&amp;version=2021" TargetMode="External"/><Relationship Id="rId35" Type="http://schemas.openxmlformats.org/officeDocument/2006/relationships/hyperlink" Target="https://shebanq.ancient-data.org/hebrew/text?book=Genesis&amp;chapter=21&amp;verse=2&amp;version=2021" TargetMode="External"/><Relationship Id="rId36" Type="http://schemas.openxmlformats.org/officeDocument/2006/relationships/hyperlink" Target="https://shebanq.ancient-data.org/hebrew/text?book=Genesis&amp;chapter=21&amp;verse=14&amp;version=2021" TargetMode="External"/><Relationship Id="rId37" Type="http://schemas.openxmlformats.org/officeDocument/2006/relationships/hyperlink" Target="https://shebanq.ancient-data.org/hebrew/text?book=Genesis&amp;chapter=21&amp;verse=22&amp;version=2021" TargetMode="External"/><Relationship Id="rId38" Type="http://schemas.openxmlformats.org/officeDocument/2006/relationships/hyperlink" Target="https://shebanq.ancient-data.org/hebrew/text?book=Genesis&amp;chapter=21&amp;verse=26&amp;version=2021" TargetMode="External"/><Relationship Id="rId39" Type="http://schemas.openxmlformats.org/officeDocument/2006/relationships/hyperlink" Target="https://shebanq.ancient-data.org/hebrew/text?book=Genesis&amp;chapter=22&amp;verse=14&amp;version=2021" TargetMode="External"/><Relationship Id="rId40" Type="http://schemas.openxmlformats.org/officeDocument/2006/relationships/hyperlink" Target="https://shebanq.ancient-data.org/hebrew/text?book=Genesis&amp;chapter=22&amp;verse=20&amp;version=2021" TargetMode="External"/><Relationship Id="rId41" Type="http://schemas.openxmlformats.org/officeDocument/2006/relationships/hyperlink" Target="https://shebanq.ancient-data.org/hebrew/text?book=Genesis&amp;chapter=24&amp;verse=11&amp;version=2021" TargetMode="External"/><Relationship Id="rId42" Type="http://schemas.openxmlformats.org/officeDocument/2006/relationships/hyperlink" Target="https://shebanq.ancient-data.org/hebrew/text?book=Genesis&amp;chapter=24&amp;verse=12&amp;version=2021" TargetMode="External"/><Relationship Id="rId43" Type="http://schemas.openxmlformats.org/officeDocument/2006/relationships/hyperlink" Target="https://shebanq.ancient-data.org/hebrew/text?book=Genesis&amp;chapter=26&amp;verse=18&amp;version=2021" TargetMode="External"/><Relationship Id="rId44" Type="http://schemas.openxmlformats.org/officeDocument/2006/relationships/hyperlink" Target="https://shebanq.ancient-data.org/hebrew/text?book=Genesis&amp;chapter=26&amp;verse=32&amp;version=2021" TargetMode="External"/><Relationship Id="rId45" Type="http://schemas.openxmlformats.org/officeDocument/2006/relationships/hyperlink" Target="https://shebanq.ancient-data.org/hebrew/text?book=Genesis&amp;chapter=29&amp;verse=18&amp;version=2021" TargetMode="External"/><Relationship Id="rId46" Type="http://schemas.openxmlformats.org/officeDocument/2006/relationships/hyperlink" Target="https://shebanq.ancient-data.org/hebrew/text?book=Genesis&amp;chapter=29&amp;verse=27&amp;version=2021" TargetMode="External"/><Relationship Id="rId47" Type="http://schemas.openxmlformats.org/officeDocument/2006/relationships/hyperlink" Target="https://shebanq.ancient-data.org/hebrew/text?book=Genesis&amp;chapter=29&amp;verse=30&amp;version=2021" TargetMode="External"/><Relationship Id="rId48" Type="http://schemas.openxmlformats.org/officeDocument/2006/relationships/hyperlink" Target="https://shebanq.ancient-data.org/hebrew/text?book=Genesis&amp;chapter=30&amp;verse=32&amp;version=2021" TargetMode="External"/><Relationship Id="rId49" Type="http://schemas.openxmlformats.org/officeDocument/2006/relationships/hyperlink" Target="https://shebanq.ancient-data.org/hebrew/text?book=Genesis&amp;chapter=30&amp;verse=33&amp;version=2021" TargetMode="External"/><Relationship Id="rId50" Type="http://schemas.openxmlformats.org/officeDocument/2006/relationships/hyperlink" Target="https://shebanq.ancient-data.org/hebrew/text?book=Genesis&amp;chapter=31&amp;verse=16&amp;version=2021" TargetMode="External"/><Relationship Id="rId51" Type="http://schemas.openxmlformats.org/officeDocument/2006/relationships/hyperlink" Target="https://shebanq.ancient-data.org/hebrew/text?book=Genesis&amp;chapter=31&amp;verse=22&amp;version=2021" TargetMode="External"/><Relationship Id="rId52" Type="http://schemas.openxmlformats.org/officeDocument/2006/relationships/hyperlink" Target="https://shebanq.ancient-data.org/hebrew/text?book=Genesis&amp;chapter=31&amp;verse=29&amp;version=2021" TargetMode="External"/><Relationship Id="rId53" Type="http://schemas.openxmlformats.org/officeDocument/2006/relationships/hyperlink" Target="https://shebanq.ancient-data.org/hebrew/text?book=Genesis&amp;chapter=31&amp;verse=40&amp;version=2021" TargetMode="External"/><Relationship Id="rId54" Type="http://schemas.openxmlformats.org/officeDocument/2006/relationships/hyperlink" Target="https://shebanq.ancient-data.org/hebrew/text?book=Genesis&amp;chapter=31&amp;verse=42&amp;version=2021" TargetMode="External"/><Relationship Id="rId55" Type="http://schemas.openxmlformats.org/officeDocument/2006/relationships/hyperlink" Target="https://shebanq.ancient-data.org/hebrew/text?book=Genesis&amp;chapter=32&amp;verse=1&amp;version=2021" TargetMode="External"/><Relationship Id="rId56" Type="http://schemas.openxmlformats.org/officeDocument/2006/relationships/hyperlink" Target="https://shebanq.ancient-data.org/hebrew/text?book=Genesis&amp;chapter=33&amp;verse=16&amp;version=2021" TargetMode="External"/><Relationship Id="rId57" Type="http://schemas.openxmlformats.org/officeDocument/2006/relationships/hyperlink" Target="https://shebanq.ancient-data.org/hebrew/text?book=Genesis&amp;chapter=35&amp;verse=3&amp;version=2021" TargetMode="External"/><Relationship Id="rId58" Type="http://schemas.openxmlformats.org/officeDocument/2006/relationships/hyperlink" Target="https://shebanq.ancient-data.org/hebrew/text?book=Genesis&amp;chapter=37&amp;verse=34&amp;version=2021" TargetMode="External"/><Relationship Id="rId59" Type="http://schemas.openxmlformats.org/officeDocument/2006/relationships/hyperlink" Target="https://shebanq.ancient-data.org/hebrew/text?book=Genesis&amp;chapter=39&amp;verse=10&amp;version=2021" TargetMode="External"/><Relationship Id="rId60" Type="http://schemas.openxmlformats.org/officeDocument/2006/relationships/hyperlink" Target="https://shebanq.ancient-data.org/hebrew/text?book=Genesis&amp;chapter=40&amp;verse=4&amp;version=2021" TargetMode="External"/><Relationship Id="rId61" Type="http://schemas.openxmlformats.org/officeDocument/2006/relationships/hyperlink" Target="https://shebanq.ancient-data.org/hebrew/text?book=Genesis&amp;chapter=40&amp;verse=7&amp;version=2021" TargetMode="External"/><Relationship Id="rId62" Type="http://schemas.openxmlformats.org/officeDocument/2006/relationships/hyperlink" Target="https://shebanq.ancient-data.org/hebrew/text?book=Genesis&amp;chapter=40&amp;verse=13&amp;version=2021" TargetMode="External"/><Relationship Id="rId63" Type="http://schemas.openxmlformats.org/officeDocument/2006/relationships/hyperlink" Target="https://shebanq.ancient-data.org/hebrew/text?book=Genesis&amp;chapter=41&amp;verse=3&amp;version=2021" TargetMode="External"/><Relationship Id="rId64" Type="http://schemas.openxmlformats.org/officeDocument/2006/relationships/hyperlink" Target="https://shebanq.ancient-data.org/hebrew/text?book=Genesis&amp;chapter=41&amp;verse=11&amp;version=2021" TargetMode="External"/><Relationship Id="rId65" Type="http://schemas.openxmlformats.org/officeDocument/2006/relationships/hyperlink" Target="https://shebanq.ancient-data.org/hebrew/text?book=Genesis&amp;chapter=41&amp;verse=27&amp;version=2021" TargetMode="External"/><Relationship Id="rId66" Type="http://schemas.openxmlformats.org/officeDocument/2006/relationships/hyperlink" Target="https://shebanq.ancient-data.org/hebrew/text?book=Genesis&amp;chapter=42&amp;verse=17&amp;version=2021" TargetMode="External"/><Relationship Id="rId67" Type="http://schemas.openxmlformats.org/officeDocument/2006/relationships/hyperlink" Target="https://shebanq.ancient-data.org/hebrew/text?book=Genesis&amp;chapter=43&amp;verse=9&amp;version=2021" TargetMode="External"/><Relationship Id="rId68" Type="http://schemas.openxmlformats.org/officeDocument/2006/relationships/hyperlink" Target="https://shebanq.ancient-data.org/hebrew/text?book=Genesis&amp;chapter=43&amp;verse=16&amp;version=2021" TargetMode="External"/><Relationship Id="rId69" Type="http://schemas.openxmlformats.org/officeDocument/2006/relationships/hyperlink" Target="https://shebanq.ancient-data.org/hebrew/text?book=Genesis&amp;chapter=44&amp;verse=28&amp;version=2021" TargetMode="External"/><Relationship Id="rId70" Type="http://schemas.openxmlformats.org/officeDocument/2006/relationships/hyperlink" Target="https://shebanq.ancient-data.org/hebrew/text?book=Genesis&amp;chapter=45&amp;verse=5&amp;version=2021" TargetMode="External"/><Relationship Id="rId71" Type="http://schemas.openxmlformats.org/officeDocument/2006/relationships/hyperlink" Target="https://shebanq.ancient-data.org/hebrew/text?book=Genesis&amp;chapter=45&amp;verse=6&amp;version=2021" TargetMode="External"/><Relationship Id="rId72" Type="http://schemas.openxmlformats.org/officeDocument/2006/relationships/hyperlink" Target="https://shebanq.ancient-data.org/hebrew/text?book=Genesis&amp;chapter=45&amp;verse=15&amp;version=2021" TargetMode="External"/><Relationship Id="rId73" Type="http://schemas.openxmlformats.org/officeDocument/2006/relationships/hyperlink" Target="https://shebanq.ancient-data.org/hebrew/text?book=Genesis&amp;chapter=48&amp;verse=1&amp;version=2021" TargetMode="External"/><Relationship Id="rId74" Type="http://schemas.openxmlformats.org/officeDocument/2006/relationships/hyperlink" Target="https://shebanq.ancient-data.org/hebrew/text?book=Genesis&amp;chapter=48&amp;verse=6&amp;version=2021" TargetMode="External"/><Relationship Id="rId75" Type="http://schemas.openxmlformats.org/officeDocument/2006/relationships/hyperlink" Target="https://shebanq.ancient-data.org/hebrew/text?book=Genesis&amp;chapter=48&amp;verse=15&amp;version=2021" TargetMode="External"/><Relationship Id="rId76" Type="http://schemas.openxmlformats.org/officeDocument/2006/relationships/hyperlink" Target="https://shebanq.ancient-data.org/hebrew/text?book=Genesis&amp;chapter=49&amp;verse=1&amp;version=2021" TargetMode="External"/><Relationship Id="rId77" Type="http://schemas.openxmlformats.org/officeDocument/2006/relationships/hyperlink" Target="https://shebanq.ancient-data.org/hebrew/text?book=Genesis&amp;chapter=50&amp;verse=3&amp;version=2021" TargetMode="External"/><Relationship Id="rId78" Type="http://schemas.openxmlformats.org/officeDocument/2006/relationships/hyperlink" Target="https://shebanq.ancient-data.org/hebrew/text?book=Genesis&amp;chapter=50&amp;verse=5&amp;version=2021" TargetMode="External"/><Relationship Id="rId79" Type="http://schemas.openxmlformats.org/officeDocument/2006/relationships/hyperlink" Target="https://shebanq.ancient-data.org/hebrew/text?book=Genesis&amp;chapter=50&amp;verse=10&amp;version=2021" TargetMode="External"/><Relationship Id="rId80" Type="http://schemas.openxmlformats.org/officeDocument/2006/relationships/hyperlink" Target="https://shebanq.ancient-data.org/hebrew/text?book=Genesis&amp;chapter=50&amp;verse=21&amp;version=2021" TargetMode="External"/><Relationship Id="rId81" Type="http://schemas.openxmlformats.org/officeDocument/2006/relationships/hyperlink" Target="https://shebanq.ancient-data.org/hebrew/text?book=Exodus&amp;chapter=2&amp;verse=2&amp;version=2021" TargetMode="External"/><Relationship Id="rId82" Type="http://schemas.openxmlformats.org/officeDocument/2006/relationships/hyperlink" Target="https://shebanq.ancient-data.org/hebrew/text?book=Exodus&amp;chapter=2&amp;verse=11&amp;version=2021" TargetMode="External"/><Relationship Id="rId83" Type="http://schemas.openxmlformats.org/officeDocument/2006/relationships/hyperlink" Target="https://shebanq.ancient-data.org/hebrew/text?book=Exodus&amp;chapter=2&amp;verse=13&amp;version=2021" TargetMode="External"/><Relationship Id="rId84" Type="http://schemas.openxmlformats.org/officeDocument/2006/relationships/hyperlink" Target="https://shebanq.ancient-data.org/hebrew/text?book=Exodus&amp;chapter=3&amp;verse=9&amp;version=2021" TargetMode="External"/><Relationship Id="rId85" Type="http://schemas.openxmlformats.org/officeDocument/2006/relationships/hyperlink" Target="https://shebanq.ancient-data.org/hebrew/text?book=Exodus&amp;chapter=3&amp;verse=10&amp;version=2021" TargetMode="External"/><Relationship Id="rId86" Type="http://schemas.openxmlformats.org/officeDocument/2006/relationships/hyperlink" Target="https://shebanq.ancient-data.org/hebrew/text?book=Exodus&amp;chapter=5&amp;verse=1&amp;version=2021" TargetMode="External"/><Relationship Id="rId87" Type="http://schemas.openxmlformats.org/officeDocument/2006/relationships/hyperlink" Target="https://shebanq.ancient-data.org/hebrew/text?book=Exodus&amp;chapter=5&amp;verse=6&amp;version=2021" TargetMode="External"/><Relationship Id="rId88" Type="http://schemas.openxmlformats.org/officeDocument/2006/relationships/hyperlink" Target="https://shebanq.ancient-data.org/hebrew/text?book=Exodus&amp;chapter=5&amp;verse=14&amp;version=2021" TargetMode="External"/><Relationship Id="rId89" Type="http://schemas.openxmlformats.org/officeDocument/2006/relationships/hyperlink" Target="https://shebanq.ancient-data.org/hebrew/text?book=Exodus&amp;chapter=9&amp;verse=6&amp;version=2021" TargetMode="External"/><Relationship Id="rId90" Type="http://schemas.openxmlformats.org/officeDocument/2006/relationships/hyperlink" Target="https://shebanq.ancient-data.org/hebrew/text?book=Exodus&amp;chapter=9&amp;verse=15&amp;version=2021" TargetMode="External"/><Relationship Id="rId91" Type="http://schemas.openxmlformats.org/officeDocument/2006/relationships/hyperlink" Target="https://shebanq.ancient-data.org/hebrew/text?book=Exodus&amp;chapter=9&amp;verse=18&amp;version=2021" TargetMode="External"/><Relationship Id="rId92" Type="http://schemas.openxmlformats.org/officeDocument/2006/relationships/hyperlink" Target="https://shebanq.ancient-data.org/hebrew/text?book=Exodus&amp;chapter=10&amp;verse=17&amp;version=2021" TargetMode="External"/><Relationship Id="rId93" Type="http://schemas.openxmlformats.org/officeDocument/2006/relationships/hyperlink" Target="https://shebanq.ancient-data.org/hebrew/text?book=Exodus&amp;chapter=11&amp;verse=1&amp;version=2021" TargetMode="External"/><Relationship Id="rId94" Type="http://schemas.openxmlformats.org/officeDocument/2006/relationships/hyperlink" Target="https://shebanq.ancient-data.org/hebrew/text?book=Exodus&amp;chapter=12&amp;verse=12&amp;version=2021" TargetMode="External"/><Relationship Id="rId95" Type="http://schemas.openxmlformats.org/officeDocument/2006/relationships/hyperlink" Target="https://shebanq.ancient-data.org/hebrew/text?book=Exodus&amp;chapter=12&amp;verse=17&amp;version=2021" TargetMode="External"/><Relationship Id="rId96" Type="http://schemas.openxmlformats.org/officeDocument/2006/relationships/hyperlink" Target="https://shebanq.ancient-data.org/hebrew/text?book=Exodus&amp;chapter=12&amp;verse=19&amp;version=2021" TargetMode="External"/><Relationship Id="rId97" Type="http://schemas.openxmlformats.org/officeDocument/2006/relationships/hyperlink" Target="https://shebanq.ancient-data.org/hebrew/text?book=Exodus&amp;chapter=12&amp;verse=42&amp;version=2021" TargetMode="External"/><Relationship Id="rId98" Type="http://schemas.openxmlformats.org/officeDocument/2006/relationships/hyperlink" Target="https://shebanq.ancient-data.org/hebrew/text?book=Exodus&amp;chapter=12&amp;verse=44&amp;version=2021" TargetMode="External"/><Relationship Id="rId99" Type="http://schemas.openxmlformats.org/officeDocument/2006/relationships/hyperlink" Target="https://shebanq.ancient-data.org/hebrew/text?book=Exodus&amp;chapter=13&amp;verse=6&amp;version=2021" TargetMode="External"/><Relationship Id="rId100" Type="http://schemas.openxmlformats.org/officeDocument/2006/relationships/hyperlink" Target="https://shebanq.ancient-data.org/hebrew/text?book=Exodus&amp;chapter=13&amp;verse=8&amp;version=2021" TargetMode="External"/><Relationship Id="rId101" Type="http://schemas.openxmlformats.org/officeDocument/2006/relationships/hyperlink" Target="https://shebanq.ancient-data.org/hebrew/text?book=Exodus&amp;chapter=13&amp;verse=10&amp;version=2021" TargetMode="External"/><Relationship Id="rId102" Type="http://schemas.openxmlformats.org/officeDocument/2006/relationships/hyperlink" Target="https://shebanq.ancient-data.org/hebrew/text?book=Exodus&amp;chapter=13&amp;verse=21&amp;version=2021" TargetMode="External"/><Relationship Id="rId103" Type="http://schemas.openxmlformats.org/officeDocument/2006/relationships/hyperlink" Target="https://shebanq.ancient-data.org/hebrew/text?book=Exodus&amp;chapter=14&amp;verse=24&amp;version=2021" TargetMode="External"/><Relationship Id="rId104" Type="http://schemas.openxmlformats.org/officeDocument/2006/relationships/hyperlink" Target="https://shebanq.ancient-data.org/hebrew/text?book=Exodus&amp;chapter=14&amp;verse=30&amp;version=2021" TargetMode="External"/><Relationship Id="rId105" Type="http://schemas.openxmlformats.org/officeDocument/2006/relationships/hyperlink" Target="https://shebanq.ancient-data.org/hebrew/text?book=Exodus&amp;chapter=15&amp;verse=1&amp;version=2021" TargetMode="External"/><Relationship Id="rId106" Type="http://schemas.openxmlformats.org/officeDocument/2006/relationships/hyperlink" Target="https://shebanq.ancient-data.org/hebrew/text?book=Exodus&amp;chapter=15&amp;verse=22&amp;version=2021" TargetMode="External"/><Relationship Id="rId107" Type="http://schemas.openxmlformats.org/officeDocument/2006/relationships/hyperlink" Target="https://shebanq.ancient-data.org/hebrew/text?book=Exodus&amp;chapter=16&amp;verse=5&amp;version=2021" TargetMode="External"/><Relationship Id="rId108" Type="http://schemas.openxmlformats.org/officeDocument/2006/relationships/hyperlink" Target="https://shebanq.ancient-data.org/hebrew/text?book=Exodus&amp;chapter=16&amp;verse=8&amp;version=2021" TargetMode="External"/><Relationship Id="rId109" Type="http://schemas.openxmlformats.org/officeDocument/2006/relationships/hyperlink" Target="https://shebanq.ancient-data.org/hebrew/text?book=Exodus&amp;chapter=16&amp;verse=12&amp;version=2021" TargetMode="External"/><Relationship Id="rId110" Type="http://schemas.openxmlformats.org/officeDocument/2006/relationships/hyperlink" Target="https://shebanq.ancient-data.org/hebrew/text?book=Exodus&amp;chapter=16&amp;verse=19&amp;version=2021" TargetMode="External"/><Relationship Id="rId111" Type="http://schemas.openxmlformats.org/officeDocument/2006/relationships/hyperlink" Target="https://shebanq.ancient-data.org/hebrew/text?book=Exodus&amp;chapter=16&amp;verse=20&amp;version=2021" TargetMode="External"/><Relationship Id="rId112" Type="http://schemas.openxmlformats.org/officeDocument/2006/relationships/hyperlink" Target="https://shebanq.ancient-data.org/hebrew/text?book=Exodus&amp;chapter=16&amp;verse=23&amp;version=2021" TargetMode="External"/><Relationship Id="rId113" Type="http://schemas.openxmlformats.org/officeDocument/2006/relationships/hyperlink" Target="https://shebanq.ancient-data.org/hebrew/text?book=Exodus&amp;chapter=16&amp;verse=24&amp;version=2021" TargetMode="External"/><Relationship Id="rId114" Type="http://schemas.openxmlformats.org/officeDocument/2006/relationships/hyperlink" Target="https://shebanq.ancient-data.org/hebrew/text?book=Exodus&amp;chapter=16&amp;verse=25&amp;version=2021" TargetMode="External"/><Relationship Id="rId115" Type="http://schemas.openxmlformats.org/officeDocument/2006/relationships/hyperlink" Target="https://shebanq.ancient-data.org/hebrew/text?book=Exodus&amp;chapter=16&amp;verse=26&amp;version=2021" TargetMode="External"/><Relationship Id="rId116" Type="http://schemas.openxmlformats.org/officeDocument/2006/relationships/hyperlink" Target="https://shebanq.ancient-data.org/hebrew/text?book=Exodus&amp;chapter=16&amp;verse=29&amp;version=2021" TargetMode="External"/><Relationship Id="rId117" Type="http://schemas.openxmlformats.org/officeDocument/2006/relationships/hyperlink" Target="https://shebanq.ancient-data.org/hebrew/text?book=Exodus&amp;chapter=16&amp;verse=35&amp;version=2021" TargetMode="External"/><Relationship Id="rId118" Type="http://schemas.openxmlformats.org/officeDocument/2006/relationships/hyperlink" Target="https://shebanq.ancient-data.org/hebrew/text?book=Exodus&amp;chapter=19&amp;verse=1&amp;version=2021" TargetMode="External"/><Relationship Id="rId119" Type="http://schemas.openxmlformats.org/officeDocument/2006/relationships/hyperlink" Target="https://shebanq.ancient-data.org/hebrew/text?book=Exodus&amp;chapter=19&amp;verse=5&amp;version=2021" TargetMode="External"/><Relationship Id="rId120" Type="http://schemas.openxmlformats.org/officeDocument/2006/relationships/hyperlink" Target="https://shebanq.ancient-data.org/hebrew/text?book=Exodus&amp;chapter=19&amp;verse=15&amp;version=2021" TargetMode="External"/><Relationship Id="rId121" Type="http://schemas.openxmlformats.org/officeDocument/2006/relationships/hyperlink" Target="https://shebanq.ancient-data.org/hebrew/text?book=Exodus&amp;chapter=19&amp;verse=16&amp;version=2021" TargetMode="External"/><Relationship Id="rId122" Type="http://schemas.openxmlformats.org/officeDocument/2006/relationships/hyperlink" Target="https://shebanq.ancient-data.org/hebrew/text?book=Exodus&amp;chapter=21&amp;verse=2&amp;version=2021" TargetMode="External"/><Relationship Id="rId123" Type="http://schemas.openxmlformats.org/officeDocument/2006/relationships/hyperlink" Target="https://shebanq.ancient-data.org/hebrew/text?book=Exodus&amp;chapter=21&amp;verse=6&amp;version=2021" TargetMode="External"/><Relationship Id="rId124" Type="http://schemas.openxmlformats.org/officeDocument/2006/relationships/hyperlink" Target="https://shebanq.ancient-data.org/hebrew/text?book=Exodus&amp;chapter=23&amp;verse=11&amp;version=2021" TargetMode="External"/><Relationship Id="rId125" Type="http://schemas.openxmlformats.org/officeDocument/2006/relationships/hyperlink" Target="https://shebanq.ancient-data.org/hebrew/text?book=Exodus&amp;chapter=23&amp;verse=12&amp;version=2021" TargetMode="External"/><Relationship Id="rId126" Type="http://schemas.openxmlformats.org/officeDocument/2006/relationships/hyperlink" Target="https://shebanq.ancient-data.org/hebrew/text?book=Exodus&amp;chapter=23&amp;verse=14&amp;version=2021" TargetMode="External"/><Relationship Id="rId127" Type="http://schemas.openxmlformats.org/officeDocument/2006/relationships/hyperlink" Target="https://shebanq.ancient-data.org/hebrew/text?book=Exodus&amp;chapter=28&amp;verse=30&amp;version=2021" TargetMode="External"/><Relationship Id="rId128" Type="http://schemas.openxmlformats.org/officeDocument/2006/relationships/hyperlink" Target="https://shebanq.ancient-data.org/hebrew/text?book=Exodus&amp;chapter=29&amp;verse=30&amp;version=2021" TargetMode="External"/><Relationship Id="rId129" Type="http://schemas.openxmlformats.org/officeDocument/2006/relationships/hyperlink" Target="https://shebanq.ancient-data.org/hebrew/text?book=Exodus&amp;chapter=29&amp;verse=35&amp;version=2021" TargetMode="External"/><Relationship Id="rId130" Type="http://schemas.openxmlformats.org/officeDocument/2006/relationships/hyperlink" Target="https://shebanq.ancient-data.org/hebrew/text?book=Exodus&amp;chapter=30&amp;verse=7&amp;version=2021" TargetMode="External"/><Relationship Id="rId131" Type="http://schemas.openxmlformats.org/officeDocument/2006/relationships/hyperlink" Target="https://shebanq.ancient-data.org/hebrew/text?book=Exodus&amp;chapter=31&amp;verse=15&amp;version=2021" TargetMode="External"/><Relationship Id="rId132" Type="http://schemas.openxmlformats.org/officeDocument/2006/relationships/hyperlink" Target="https://shebanq.ancient-data.org/hebrew/text?book=Exodus&amp;chapter=32&amp;verse=29&amp;version=2021" TargetMode="External"/><Relationship Id="rId133" Type="http://schemas.openxmlformats.org/officeDocument/2006/relationships/hyperlink" Target="https://shebanq.ancient-data.org/hebrew/text?book=Exodus&amp;chapter=32&amp;verse=30&amp;version=2021" TargetMode="External"/><Relationship Id="rId134" Type="http://schemas.openxmlformats.org/officeDocument/2006/relationships/hyperlink" Target="https://shebanq.ancient-data.org/hebrew/text?book=Exodus&amp;chapter=32&amp;verse=32&amp;version=2021" TargetMode="External"/><Relationship Id="rId135" Type="http://schemas.openxmlformats.org/officeDocument/2006/relationships/hyperlink" Target="https://shebanq.ancient-data.org/hebrew/text?book=Exodus&amp;chapter=34&amp;verse=32&amp;version=2021" TargetMode="External"/><Relationship Id="rId136" Type="http://schemas.openxmlformats.org/officeDocument/2006/relationships/hyperlink" Target="https://shebanq.ancient-data.org/hebrew/text?book=Exodus&amp;chapter=36&amp;verse=3&amp;version=2021" TargetMode="External"/><Relationship Id="rId137" Type="http://schemas.openxmlformats.org/officeDocument/2006/relationships/hyperlink" Target="https://shebanq.ancient-data.org/hebrew/text?book=Exodus&amp;chapter=40&amp;verse=37&amp;version=2021" TargetMode="External"/><Relationship Id="rId138" Type="http://schemas.openxmlformats.org/officeDocument/2006/relationships/hyperlink" Target="https://shebanq.ancient-data.org/hebrew/text?book=Leviticus&amp;chapter=5&amp;verse=24&amp;version=2021" TargetMode="External"/><Relationship Id="rId139" Type="http://schemas.openxmlformats.org/officeDocument/2006/relationships/hyperlink" Target="https://shebanq.ancient-data.org/hebrew/text?book=Leviticus&amp;chapter=8&amp;verse=33&amp;version=2021" TargetMode="External"/><Relationship Id="rId140" Type="http://schemas.openxmlformats.org/officeDocument/2006/relationships/hyperlink" Target="https://shebanq.ancient-data.org/hebrew/text?book=Leviticus&amp;chapter=8&amp;verse=34&amp;version=2021" TargetMode="External"/><Relationship Id="rId141" Type="http://schemas.openxmlformats.org/officeDocument/2006/relationships/hyperlink" Target="https://shebanq.ancient-data.org/hebrew/text?book=Leviticus&amp;chapter=9&amp;verse=4&amp;version=2021" TargetMode="External"/><Relationship Id="rId142" Type="http://schemas.openxmlformats.org/officeDocument/2006/relationships/hyperlink" Target="https://shebanq.ancient-data.org/hebrew/text?book=Leviticus&amp;chapter=11&amp;verse=24&amp;version=2021" TargetMode="External"/><Relationship Id="rId143" Type="http://schemas.openxmlformats.org/officeDocument/2006/relationships/hyperlink" Target="https://shebanq.ancient-data.org/hebrew/text?book=Leviticus&amp;chapter=11&amp;verse=32&amp;version=2021" TargetMode="External"/><Relationship Id="rId144" Type="http://schemas.openxmlformats.org/officeDocument/2006/relationships/hyperlink" Target="https://shebanq.ancient-data.org/hebrew/text?book=Leviticus&amp;chapter=11&amp;verse=40&amp;version=2021" TargetMode="External"/><Relationship Id="rId145" Type="http://schemas.openxmlformats.org/officeDocument/2006/relationships/hyperlink" Target="https://shebanq.ancient-data.org/hebrew/text?book=Leviticus&amp;chapter=12&amp;verse=5&amp;version=2021" TargetMode="External"/><Relationship Id="rId146" Type="http://schemas.openxmlformats.org/officeDocument/2006/relationships/hyperlink" Target="https://shebanq.ancient-data.org/hebrew/text?book=Leviticus&amp;chapter=13&amp;verse=4&amp;version=2021" TargetMode="External"/><Relationship Id="rId147" Type="http://schemas.openxmlformats.org/officeDocument/2006/relationships/hyperlink" Target="https://shebanq.ancient-data.org/hebrew/text?book=Leviticus&amp;chapter=13&amp;verse=5&amp;version=2021" TargetMode="External"/><Relationship Id="rId148" Type="http://schemas.openxmlformats.org/officeDocument/2006/relationships/hyperlink" Target="https://shebanq.ancient-data.org/hebrew/text?book=Leviticus&amp;chapter=13&amp;verse=14&amp;version=2021" TargetMode="External"/><Relationship Id="rId149" Type="http://schemas.openxmlformats.org/officeDocument/2006/relationships/hyperlink" Target="https://shebanq.ancient-data.org/hebrew/text?book=Leviticus&amp;chapter=13&amp;verse=31&amp;version=2021" TargetMode="External"/><Relationship Id="rId150" Type="http://schemas.openxmlformats.org/officeDocument/2006/relationships/hyperlink" Target="https://shebanq.ancient-data.org/hebrew/text?book=Leviticus&amp;chapter=13&amp;verse=32&amp;version=2021" TargetMode="External"/><Relationship Id="rId151" Type="http://schemas.openxmlformats.org/officeDocument/2006/relationships/hyperlink" Target="https://shebanq.ancient-data.org/hebrew/text?book=Leviticus&amp;chapter=13&amp;verse=35&amp;version=2021" TargetMode="External"/><Relationship Id="rId152" Type="http://schemas.openxmlformats.org/officeDocument/2006/relationships/hyperlink" Target="https://shebanq.ancient-data.org/hebrew/text?book=Leviticus&amp;chapter=14&amp;verse=2&amp;version=2021" TargetMode="External"/><Relationship Id="rId153" Type="http://schemas.openxmlformats.org/officeDocument/2006/relationships/hyperlink" Target="https://shebanq.ancient-data.org/hebrew/text?book=Leviticus&amp;chapter=14&amp;verse=9&amp;version=2021" TargetMode="External"/><Relationship Id="rId154" Type="http://schemas.openxmlformats.org/officeDocument/2006/relationships/hyperlink" Target="https://shebanq.ancient-data.org/hebrew/text?book=Leviticus&amp;chapter=14&amp;verse=23&amp;version=2021" TargetMode="External"/><Relationship Id="rId155" Type="http://schemas.openxmlformats.org/officeDocument/2006/relationships/hyperlink" Target="https://shebanq.ancient-data.org/hebrew/text?book=Leviticus&amp;chapter=14&amp;verse=46&amp;version=2021" TargetMode="External"/><Relationship Id="rId156" Type="http://schemas.openxmlformats.org/officeDocument/2006/relationships/hyperlink" Target="https://shebanq.ancient-data.org/hebrew/text?book=Leviticus&amp;chapter=15&amp;verse=10&amp;version=2021" TargetMode="External"/><Relationship Id="rId157" Type="http://schemas.openxmlformats.org/officeDocument/2006/relationships/hyperlink" Target="https://shebanq.ancient-data.org/hebrew/text?book=Leviticus&amp;chapter=15&amp;verse=18&amp;version=2021" TargetMode="External"/><Relationship Id="rId158" Type="http://schemas.openxmlformats.org/officeDocument/2006/relationships/hyperlink" Target="https://shebanq.ancient-data.org/hebrew/text?book=Leviticus&amp;chapter=15&amp;verse=21&amp;version=2021" TargetMode="External"/><Relationship Id="rId159" Type="http://schemas.openxmlformats.org/officeDocument/2006/relationships/hyperlink" Target="https://shebanq.ancient-data.org/hebrew/text?book=Leviticus&amp;chapter=16&amp;verse=1&amp;version=2021" TargetMode="External"/><Relationship Id="rId160" Type="http://schemas.openxmlformats.org/officeDocument/2006/relationships/hyperlink" Target="https://shebanq.ancient-data.org/hebrew/text?book=Leviticus&amp;chapter=16&amp;verse=2&amp;version=2021" TargetMode="External"/><Relationship Id="rId161" Type="http://schemas.openxmlformats.org/officeDocument/2006/relationships/hyperlink" Target="https://shebanq.ancient-data.org/hebrew/text?book=Leviticus&amp;chapter=16&amp;verse=29&amp;version=2021" TargetMode="External"/><Relationship Id="rId162" Type="http://schemas.openxmlformats.org/officeDocument/2006/relationships/hyperlink" Target="https://shebanq.ancient-data.org/hebrew/text?book=Leviticus&amp;chapter=19&amp;verse=7&amp;version=2021" TargetMode="External"/><Relationship Id="rId163" Type="http://schemas.openxmlformats.org/officeDocument/2006/relationships/hyperlink" Target="https://shebanq.ancient-data.org/hebrew/text?book=Leviticus&amp;chapter=19&amp;verse=24&amp;version=2021" TargetMode="External"/><Relationship Id="rId164" Type="http://schemas.openxmlformats.org/officeDocument/2006/relationships/hyperlink" Target="https://shebanq.ancient-data.org/hebrew/text?book=Leviticus&amp;chapter=22&amp;verse=27&amp;version=2021" TargetMode="External"/><Relationship Id="rId165" Type="http://schemas.openxmlformats.org/officeDocument/2006/relationships/hyperlink" Target="https://shebanq.ancient-data.org/hebrew/text?book=Leviticus&amp;chapter=22&amp;verse=30&amp;version=2021" TargetMode="External"/><Relationship Id="rId166" Type="http://schemas.openxmlformats.org/officeDocument/2006/relationships/hyperlink" Target="https://shebanq.ancient-data.org/hebrew/text?book=Leviticus&amp;chapter=23&amp;verse=28&amp;version=2021" TargetMode="External"/><Relationship Id="rId167" Type="http://schemas.openxmlformats.org/officeDocument/2006/relationships/hyperlink" Target="https://shebanq.ancient-data.org/hebrew/text?book=Leviticus&amp;chapter=23&amp;verse=36&amp;version=2021" TargetMode="External"/><Relationship Id="rId168" Type="http://schemas.openxmlformats.org/officeDocument/2006/relationships/hyperlink" Target="https://shebanq.ancient-data.org/hebrew/text?book=Leviticus&amp;chapter=23&amp;verse=39&amp;version=2021" TargetMode="External"/><Relationship Id="rId169" Type="http://schemas.openxmlformats.org/officeDocument/2006/relationships/hyperlink" Target="https://shebanq.ancient-data.org/hebrew/text?book=Leviticus&amp;chapter=23&amp;verse=40&amp;version=2021" TargetMode="External"/><Relationship Id="rId170" Type="http://schemas.openxmlformats.org/officeDocument/2006/relationships/hyperlink" Target="https://shebanq.ancient-data.org/hebrew/text?book=Leviticus&amp;chapter=23&amp;verse=41&amp;version=2021" TargetMode="External"/><Relationship Id="rId171" Type="http://schemas.openxmlformats.org/officeDocument/2006/relationships/hyperlink" Target="https://shebanq.ancient-data.org/hebrew/text?book=Leviticus&amp;chapter=23&amp;verse=42&amp;version=2021" TargetMode="External"/><Relationship Id="rId172" Type="http://schemas.openxmlformats.org/officeDocument/2006/relationships/hyperlink" Target="https://shebanq.ancient-data.org/hebrew/text?book=Leviticus&amp;chapter=24&amp;verse=3&amp;version=2021" TargetMode="External"/><Relationship Id="rId173" Type="http://schemas.openxmlformats.org/officeDocument/2006/relationships/hyperlink" Target="https://shebanq.ancient-data.org/hebrew/text?book=Leviticus&amp;chapter=25&amp;verse=3&amp;version=2021" TargetMode="External"/><Relationship Id="rId174" Type="http://schemas.openxmlformats.org/officeDocument/2006/relationships/hyperlink" Target="https://shebanq.ancient-data.org/hebrew/text?book=Leviticus&amp;chapter=25&amp;verse=9&amp;version=2021" TargetMode="External"/><Relationship Id="rId175" Type="http://schemas.openxmlformats.org/officeDocument/2006/relationships/hyperlink" Target="https://shebanq.ancient-data.org/hebrew/text?book=Leviticus&amp;chapter=25&amp;verse=13&amp;version=2021" TargetMode="External"/><Relationship Id="rId176" Type="http://schemas.openxmlformats.org/officeDocument/2006/relationships/hyperlink" Target="https://shebanq.ancient-data.org/hebrew/text?book=Leviticus&amp;chapter=25&amp;verse=20&amp;version=2021" TargetMode="External"/><Relationship Id="rId177" Type="http://schemas.openxmlformats.org/officeDocument/2006/relationships/hyperlink" Target="https://shebanq.ancient-data.org/hebrew/text?book=Leviticus&amp;chapter=25&amp;verse=21&amp;version=2021" TargetMode="External"/><Relationship Id="rId178" Type="http://schemas.openxmlformats.org/officeDocument/2006/relationships/hyperlink" Target="https://shebanq.ancient-data.org/hebrew/text?book=Leviticus&amp;chapter=25&amp;verse=40&amp;version=2021" TargetMode="External"/><Relationship Id="rId179" Type="http://schemas.openxmlformats.org/officeDocument/2006/relationships/hyperlink" Target="https://shebanq.ancient-data.org/hebrew/text?book=Leviticus&amp;chapter=25&amp;verse=50&amp;version=2021" TargetMode="External"/><Relationship Id="rId180" Type="http://schemas.openxmlformats.org/officeDocument/2006/relationships/hyperlink" Target="https://shebanq.ancient-data.org/hebrew/text?book=Leviticus&amp;chapter=26&amp;verse=34&amp;version=2021" TargetMode="External"/><Relationship Id="rId181" Type="http://schemas.openxmlformats.org/officeDocument/2006/relationships/hyperlink" Target="https://shebanq.ancient-data.org/hebrew/text?book=Leviticus&amp;chapter=26&amp;verse=35&amp;version=2021" TargetMode="External"/><Relationship Id="rId182" Type="http://schemas.openxmlformats.org/officeDocument/2006/relationships/hyperlink" Target="https://shebanq.ancient-data.org/hebrew/text?book=Leviticus&amp;chapter=27&amp;verse=18&amp;version=2021" TargetMode="External"/><Relationship Id="rId183" Type="http://schemas.openxmlformats.org/officeDocument/2006/relationships/hyperlink" Target="https://shebanq.ancient-data.org/hebrew/text?book=Leviticus&amp;chapter=27&amp;verse=23&amp;version=2021" TargetMode="External"/><Relationship Id="rId184" Type="http://schemas.openxmlformats.org/officeDocument/2006/relationships/hyperlink" Target="https://shebanq.ancient-data.org/hebrew/text?book=Numbers&amp;chapter=4&amp;verse=15&amp;version=2021" TargetMode="External"/><Relationship Id="rId185" Type="http://schemas.openxmlformats.org/officeDocument/2006/relationships/hyperlink" Target="https://shebanq.ancient-data.org/hebrew/text?book=Numbers&amp;chapter=6&amp;verse=8&amp;version=2021" TargetMode="External"/><Relationship Id="rId186" Type="http://schemas.openxmlformats.org/officeDocument/2006/relationships/hyperlink" Target="https://shebanq.ancient-data.org/hebrew/text?book=Numbers&amp;chapter=6&amp;verse=9&amp;version=2021" TargetMode="External"/><Relationship Id="rId187" Type="http://schemas.openxmlformats.org/officeDocument/2006/relationships/hyperlink" Target="https://shebanq.ancient-data.org/hebrew/text?book=Numbers&amp;chapter=6&amp;verse=10&amp;version=2021" TargetMode="External"/><Relationship Id="rId188" Type="http://schemas.openxmlformats.org/officeDocument/2006/relationships/hyperlink" Target="https://shebanq.ancient-data.org/hebrew/text?book=Numbers&amp;chapter=7&amp;verse=10&amp;version=2021" TargetMode="External"/><Relationship Id="rId189" Type="http://schemas.openxmlformats.org/officeDocument/2006/relationships/hyperlink" Target="https://shebanq.ancient-data.org/hebrew/text?book=Numbers&amp;chapter=7&amp;verse=18&amp;version=2021" TargetMode="External"/><Relationship Id="rId190" Type="http://schemas.openxmlformats.org/officeDocument/2006/relationships/hyperlink" Target="https://shebanq.ancient-data.org/hebrew/text?book=Numbers&amp;chapter=7&amp;verse=48&amp;version=2021" TargetMode="External"/><Relationship Id="rId191" Type="http://schemas.openxmlformats.org/officeDocument/2006/relationships/hyperlink" Target="https://shebanq.ancient-data.org/hebrew/text?book=Numbers&amp;chapter=9&amp;verse=1&amp;version=2021" TargetMode="External"/><Relationship Id="rId192" Type="http://schemas.openxmlformats.org/officeDocument/2006/relationships/hyperlink" Target="https://shebanq.ancient-data.org/hebrew/text?book=Numbers&amp;chapter=9&amp;verse=6&amp;version=2021" TargetMode="External"/><Relationship Id="rId193" Type="http://schemas.openxmlformats.org/officeDocument/2006/relationships/hyperlink" Target="https://shebanq.ancient-data.org/hebrew/text?book=Numbers&amp;chapter=9&amp;verse=15&amp;version=2021" TargetMode="External"/><Relationship Id="rId194" Type="http://schemas.openxmlformats.org/officeDocument/2006/relationships/hyperlink" Target="https://shebanq.ancient-data.org/hebrew/text?book=Numbers&amp;chapter=9&amp;verse=16&amp;version=2021" TargetMode="External"/><Relationship Id="rId195" Type="http://schemas.openxmlformats.org/officeDocument/2006/relationships/hyperlink" Target="https://shebanq.ancient-data.org/hebrew/text?book=Numbers&amp;chapter=11&amp;verse=9&amp;version=2021" TargetMode="External"/><Relationship Id="rId196" Type="http://schemas.openxmlformats.org/officeDocument/2006/relationships/hyperlink" Target="https://shebanq.ancient-data.org/hebrew/text?book=Numbers&amp;chapter=14&amp;verse=11&amp;version=2021" TargetMode="External"/><Relationship Id="rId197" Type="http://schemas.openxmlformats.org/officeDocument/2006/relationships/hyperlink" Target="https://shebanq.ancient-data.org/hebrew/text?book=Numbers&amp;chapter=14&amp;verse=33&amp;version=2021" TargetMode="External"/><Relationship Id="rId198" Type="http://schemas.openxmlformats.org/officeDocument/2006/relationships/hyperlink" Target="https://shebanq.ancient-data.org/hebrew/text?book=Numbers&amp;chapter=14&amp;verse=40&amp;version=2021" TargetMode="External"/><Relationship Id="rId199" Type="http://schemas.openxmlformats.org/officeDocument/2006/relationships/hyperlink" Target="https://shebanq.ancient-data.org/hebrew/text?book=Numbers&amp;chapter=17&amp;verse=6&amp;version=2021" TargetMode="External"/><Relationship Id="rId200" Type="http://schemas.openxmlformats.org/officeDocument/2006/relationships/hyperlink" Target="https://shebanq.ancient-data.org/hebrew/text?book=Numbers&amp;chapter=19&amp;verse=7&amp;version=2021" TargetMode="External"/><Relationship Id="rId201" Type="http://schemas.openxmlformats.org/officeDocument/2006/relationships/hyperlink" Target="https://shebanq.ancient-data.org/hebrew/text?book=Numbers&amp;chapter=19&amp;verse=10&amp;version=2021" TargetMode="External"/><Relationship Id="rId202" Type="http://schemas.openxmlformats.org/officeDocument/2006/relationships/hyperlink" Target="https://shebanq.ancient-data.org/hebrew/text?book=Numbers&amp;chapter=19&amp;verse=14&amp;version=2021" TargetMode="External"/><Relationship Id="rId203" Type="http://schemas.openxmlformats.org/officeDocument/2006/relationships/hyperlink" Target="https://shebanq.ancient-data.org/hebrew/text?book=Numbers&amp;chapter=19&amp;verse=19&amp;version=2021" TargetMode="External"/><Relationship Id="rId204" Type="http://schemas.openxmlformats.org/officeDocument/2006/relationships/hyperlink" Target="https://shebanq.ancient-data.org/hebrew/text?book=Numbers&amp;chapter=22&amp;verse=20&amp;version=2021" TargetMode="External"/><Relationship Id="rId205" Type="http://schemas.openxmlformats.org/officeDocument/2006/relationships/hyperlink" Target="https://shebanq.ancient-data.org/hebrew/text?book=Numbers&amp;chapter=22&amp;verse=33&amp;version=2021" TargetMode="External"/><Relationship Id="rId206" Type="http://schemas.openxmlformats.org/officeDocument/2006/relationships/hyperlink" Target="https://shebanq.ancient-data.org/hebrew/text?book=Numbers&amp;chapter=22&amp;verse=41&amp;version=2021" TargetMode="External"/><Relationship Id="rId207" Type="http://schemas.openxmlformats.org/officeDocument/2006/relationships/hyperlink" Target="https://shebanq.ancient-data.org/hebrew/text?book=Numbers&amp;chapter=24&amp;verse=11&amp;version=2021" TargetMode="External"/><Relationship Id="rId208" Type="http://schemas.openxmlformats.org/officeDocument/2006/relationships/hyperlink" Target="https://shebanq.ancient-data.org/hebrew/text?book=Numbers&amp;chapter=24&amp;verse=14&amp;version=2021" TargetMode="External"/><Relationship Id="rId209" Type="http://schemas.openxmlformats.org/officeDocument/2006/relationships/hyperlink" Target="https://shebanq.ancient-data.org/hebrew/text?book=Numbers&amp;chapter=24&amp;verse=22&amp;version=2021" TargetMode="External"/><Relationship Id="rId210" Type="http://schemas.openxmlformats.org/officeDocument/2006/relationships/hyperlink" Target="https://shebanq.ancient-data.org/hebrew/text?book=Numbers&amp;chapter=30&amp;verse=8&amp;version=2021" TargetMode="External"/><Relationship Id="rId211" Type="http://schemas.openxmlformats.org/officeDocument/2006/relationships/hyperlink" Target="https://shebanq.ancient-data.org/hebrew/text?book=Numbers&amp;chapter=30&amp;verse=15&amp;version=2021" TargetMode="External"/><Relationship Id="rId212" Type="http://schemas.openxmlformats.org/officeDocument/2006/relationships/hyperlink" Target="https://shebanq.ancient-data.org/hebrew/text?book=Numbers&amp;chapter=31&amp;verse=24&amp;version=2021" TargetMode="External"/><Relationship Id="rId213" Type="http://schemas.openxmlformats.org/officeDocument/2006/relationships/hyperlink" Target="https://shebanq.ancient-data.org/hebrew/text?book=Numbers&amp;chapter=32&amp;verse=10&amp;version=2021" TargetMode="External"/><Relationship Id="rId214" Type="http://schemas.openxmlformats.org/officeDocument/2006/relationships/hyperlink" Target="https://shebanq.ancient-data.org/hebrew/text?book=Numbers&amp;chapter=32&amp;verse=22&amp;version=2021" TargetMode="External"/><Relationship Id="rId215" Type="http://schemas.openxmlformats.org/officeDocument/2006/relationships/hyperlink" Target="https://shebanq.ancient-data.org/hebrew/text?book=Numbers&amp;chapter=33&amp;verse=39&amp;version=2021" TargetMode="External"/><Relationship Id="rId216" Type="http://schemas.openxmlformats.org/officeDocument/2006/relationships/hyperlink" Target="https://shebanq.ancient-data.org/hebrew/text?book=Numbers&amp;chapter=35&amp;verse=32&amp;version=2021" TargetMode="External"/><Relationship Id="rId217" Type="http://schemas.openxmlformats.org/officeDocument/2006/relationships/hyperlink" Target="https://shebanq.ancient-data.org/hebrew/text?book=Deuteronomy&amp;chapter=1&amp;verse=3&amp;version=2021" TargetMode="External"/><Relationship Id="rId218" Type="http://schemas.openxmlformats.org/officeDocument/2006/relationships/hyperlink" Target="https://shebanq.ancient-data.org/hebrew/text?book=Deuteronomy&amp;chapter=1&amp;verse=18&amp;version=2021" TargetMode="External"/><Relationship Id="rId219" Type="http://schemas.openxmlformats.org/officeDocument/2006/relationships/hyperlink" Target="https://shebanq.ancient-data.org/hebrew/text?book=Deuteronomy&amp;chapter=3&amp;verse=4&amp;version=2021" TargetMode="External"/><Relationship Id="rId220" Type="http://schemas.openxmlformats.org/officeDocument/2006/relationships/hyperlink" Target="https://shebanq.ancient-data.org/hebrew/text?book=Deuteronomy&amp;chapter=3&amp;verse=14&amp;version=2021" TargetMode="External"/><Relationship Id="rId221" Type="http://schemas.openxmlformats.org/officeDocument/2006/relationships/hyperlink" Target="https://shebanq.ancient-data.org/hebrew/text?book=Deuteronomy&amp;chapter=3&amp;verse=18&amp;version=2021" TargetMode="External"/><Relationship Id="rId222" Type="http://schemas.openxmlformats.org/officeDocument/2006/relationships/hyperlink" Target="https://shebanq.ancient-data.org/hebrew/text?book=Deuteronomy&amp;chapter=3&amp;verse=21&amp;version=2021" TargetMode="External"/><Relationship Id="rId223" Type="http://schemas.openxmlformats.org/officeDocument/2006/relationships/hyperlink" Target="https://shebanq.ancient-data.org/hebrew/text?book=Deuteronomy&amp;chapter=4&amp;verse=1&amp;version=2021" TargetMode="External"/><Relationship Id="rId224" Type="http://schemas.openxmlformats.org/officeDocument/2006/relationships/hyperlink" Target="https://shebanq.ancient-data.org/hebrew/text?book=Deuteronomy&amp;chapter=4&amp;verse=8&amp;version=2021" TargetMode="External"/><Relationship Id="rId225" Type="http://schemas.openxmlformats.org/officeDocument/2006/relationships/hyperlink" Target="https://shebanq.ancient-data.org/hebrew/text?book=Deuteronomy&amp;chapter=4&amp;verse=10&amp;version=2021" TargetMode="External"/><Relationship Id="rId226" Type="http://schemas.openxmlformats.org/officeDocument/2006/relationships/hyperlink" Target="https://shebanq.ancient-data.org/hebrew/text?book=Deuteronomy&amp;chapter=4&amp;verse=26&amp;version=2021" TargetMode="External"/><Relationship Id="rId227" Type="http://schemas.openxmlformats.org/officeDocument/2006/relationships/hyperlink" Target="https://shebanq.ancient-data.org/hebrew/text?book=Deuteronomy&amp;chapter=4&amp;verse=40&amp;version=2021" TargetMode="External"/><Relationship Id="rId228" Type="http://schemas.openxmlformats.org/officeDocument/2006/relationships/hyperlink" Target="https://shebanq.ancient-data.org/hebrew/text?book=Deuteronomy&amp;chapter=4&amp;verse=41&amp;version=2021" TargetMode="External"/><Relationship Id="rId229" Type="http://schemas.openxmlformats.org/officeDocument/2006/relationships/hyperlink" Target="https://shebanq.ancient-data.org/hebrew/text?book=Deuteronomy&amp;chapter=5&amp;verse=3&amp;version=2021" TargetMode="External"/><Relationship Id="rId230" Type="http://schemas.openxmlformats.org/officeDocument/2006/relationships/hyperlink" Target="https://shebanq.ancient-data.org/hebrew/text?book=Deuteronomy&amp;chapter=5&amp;verse=5&amp;version=2021" TargetMode="External"/><Relationship Id="rId231" Type="http://schemas.openxmlformats.org/officeDocument/2006/relationships/hyperlink" Target="https://shebanq.ancient-data.org/hebrew/text?book=Deuteronomy&amp;chapter=5&amp;verse=13&amp;version=2021" TargetMode="External"/><Relationship Id="rId232" Type="http://schemas.openxmlformats.org/officeDocument/2006/relationships/hyperlink" Target="https://shebanq.ancient-data.org/hebrew/text?book=Deuteronomy&amp;chapter=5&amp;verse=24&amp;version=2021" TargetMode="External"/><Relationship Id="rId233" Type="http://schemas.openxmlformats.org/officeDocument/2006/relationships/hyperlink" Target="https://shebanq.ancient-data.org/hebrew/text?book=Deuteronomy&amp;chapter=5&amp;verse=29&amp;version=2021" TargetMode="External"/><Relationship Id="rId234" Type="http://schemas.openxmlformats.org/officeDocument/2006/relationships/hyperlink" Target="https://shebanq.ancient-data.org/hebrew/text?book=Deuteronomy&amp;chapter=6&amp;verse=20&amp;version=2021" TargetMode="External"/><Relationship Id="rId235" Type="http://schemas.openxmlformats.org/officeDocument/2006/relationships/hyperlink" Target="https://shebanq.ancient-data.org/hebrew/text?book=Deuteronomy&amp;chapter=8&amp;verse=19&amp;version=2021" TargetMode="External"/><Relationship Id="rId236" Type="http://schemas.openxmlformats.org/officeDocument/2006/relationships/hyperlink" Target="https://shebanq.ancient-data.org/hebrew/text?book=Deuteronomy&amp;chapter=9&amp;verse=7&amp;version=2021" TargetMode="External"/><Relationship Id="rId237" Type="http://schemas.openxmlformats.org/officeDocument/2006/relationships/hyperlink" Target="https://shebanq.ancient-data.org/hebrew/text?book=Deuteronomy&amp;chapter=9&amp;verse=9&amp;version=2021" TargetMode="External"/><Relationship Id="rId238" Type="http://schemas.openxmlformats.org/officeDocument/2006/relationships/hyperlink" Target="https://shebanq.ancient-data.org/hebrew/text?book=Deuteronomy&amp;chapter=9&amp;verse=10&amp;version=2021" TargetMode="External"/><Relationship Id="rId239" Type="http://schemas.openxmlformats.org/officeDocument/2006/relationships/hyperlink" Target="https://shebanq.ancient-data.org/hebrew/text?book=Deuteronomy&amp;chapter=9&amp;verse=18&amp;version=2021" TargetMode="External"/><Relationship Id="rId240" Type="http://schemas.openxmlformats.org/officeDocument/2006/relationships/hyperlink" Target="https://shebanq.ancient-data.org/hebrew/text?book=Deuteronomy&amp;chapter=9&amp;verse=20&amp;version=2021" TargetMode="External"/><Relationship Id="rId241" Type="http://schemas.openxmlformats.org/officeDocument/2006/relationships/hyperlink" Target="https://shebanq.ancient-data.org/hebrew/text?book=Deuteronomy&amp;chapter=9&amp;verse=24&amp;version=2021" TargetMode="External"/><Relationship Id="rId242" Type="http://schemas.openxmlformats.org/officeDocument/2006/relationships/hyperlink" Target="https://shebanq.ancient-data.org/hebrew/text?book=Deuteronomy&amp;chapter=10&amp;verse=1&amp;version=2021" TargetMode="External"/><Relationship Id="rId243" Type="http://schemas.openxmlformats.org/officeDocument/2006/relationships/hyperlink" Target="https://shebanq.ancient-data.org/hebrew/text?book=Deuteronomy&amp;chapter=10&amp;verse=22&amp;version=2021" TargetMode="External"/><Relationship Id="rId244" Type="http://schemas.openxmlformats.org/officeDocument/2006/relationships/hyperlink" Target="https://shebanq.ancient-data.org/hebrew/text?book=Deuteronomy&amp;chapter=11&amp;verse=1&amp;version=2021" TargetMode="External"/><Relationship Id="rId245" Type="http://schemas.openxmlformats.org/officeDocument/2006/relationships/hyperlink" Target="https://shebanq.ancient-data.org/hebrew/text?book=Deuteronomy&amp;chapter=11&amp;verse=4&amp;version=2021" TargetMode="External"/><Relationship Id="rId246" Type="http://schemas.openxmlformats.org/officeDocument/2006/relationships/hyperlink" Target="https://shebanq.ancient-data.org/hebrew/text?book=Deuteronomy&amp;chapter=11&amp;verse=8&amp;version=2021" TargetMode="External"/><Relationship Id="rId247" Type="http://schemas.openxmlformats.org/officeDocument/2006/relationships/hyperlink" Target="https://shebanq.ancient-data.org/hebrew/text?book=Deuteronomy&amp;chapter=11&amp;verse=26&amp;version=2021" TargetMode="External"/><Relationship Id="rId248" Type="http://schemas.openxmlformats.org/officeDocument/2006/relationships/hyperlink" Target="https://shebanq.ancient-data.org/hebrew/text?book=Deuteronomy&amp;chapter=11&amp;verse=28&amp;version=2021" TargetMode="External"/><Relationship Id="rId249" Type="http://schemas.openxmlformats.org/officeDocument/2006/relationships/hyperlink" Target="https://shebanq.ancient-data.org/hebrew/text?book=Deuteronomy&amp;chapter=12&amp;verse=19&amp;version=2021" TargetMode="External"/><Relationship Id="rId250" Type="http://schemas.openxmlformats.org/officeDocument/2006/relationships/hyperlink" Target="https://shebanq.ancient-data.org/hebrew/text?book=Deuteronomy&amp;chapter=12&amp;verse=28&amp;version=2021" TargetMode="External"/><Relationship Id="rId251" Type="http://schemas.openxmlformats.org/officeDocument/2006/relationships/hyperlink" Target="https://shebanq.ancient-data.org/hebrew/text?book=Deuteronomy&amp;chapter=15&amp;verse=5&amp;version=2021" TargetMode="External"/><Relationship Id="rId252" Type="http://schemas.openxmlformats.org/officeDocument/2006/relationships/hyperlink" Target="https://shebanq.ancient-data.org/hebrew/text?book=Deuteronomy&amp;chapter=15&amp;verse=12&amp;version=2021" TargetMode="External"/><Relationship Id="rId253" Type="http://schemas.openxmlformats.org/officeDocument/2006/relationships/hyperlink" Target="https://shebanq.ancient-data.org/hebrew/text?book=Deuteronomy&amp;chapter=15&amp;verse=20&amp;version=2021" TargetMode="External"/><Relationship Id="rId254" Type="http://schemas.openxmlformats.org/officeDocument/2006/relationships/hyperlink" Target="https://shebanq.ancient-data.org/hebrew/text?book=Deuteronomy&amp;chapter=16&amp;verse=1&amp;version=2021" TargetMode="External"/><Relationship Id="rId255" Type="http://schemas.openxmlformats.org/officeDocument/2006/relationships/hyperlink" Target="https://shebanq.ancient-data.org/hebrew/text?book=Deuteronomy&amp;chapter=16&amp;verse=4&amp;version=2021" TargetMode="External"/><Relationship Id="rId256" Type="http://schemas.openxmlformats.org/officeDocument/2006/relationships/hyperlink" Target="https://shebanq.ancient-data.org/hebrew/text?book=Deuteronomy&amp;chapter=16&amp;verse=13&amp;version=2021" TargetMode="External"/><Relationship Id="rId257" Type="http://schemas.openxmlformats.org/officeDocument/2006/relationships/hyperlink" Target="https://shebanq.ancient-data.org/hebrew/text?book=Deuteronomy&amp;chapter=18&amp;verse=16&amp;version=2021" TargetMode="External"/><Relationship Id="rId258" Type="http://schemas.openxmlformats.org/officeDocument/2006/relationships/hyperlink" Target="https://shebanq.ancient-data.org/hebrew/text?book=Deuteronomy&amp;chapter=19&amp;verse=4&amp;version=2021" TargetMode="External"/><Relationship Id="rId259" Type="http://schemas.openxmlformats.org/officeDocument/2006/relationships/hyperlink" Target="https://shebanq.ancient-data.org/hebrew/text?book=Deuteronomy&amp;chapter=19&amp;verse=6&amp;version=2021" TargetMode="External"/><Relationship Id="rId260" Type="http://schemas.openxmlformats.org/officeDocument/2006/relationships/hyperlink" Target="https://shebanq.ancient-data.org/hebrew/text?book=Deuteronomy&amp;chapter=19&amp;verse=9&amp;version=2021" TargetMode="External"/><Relationship Id="rId261" Type="http://schemas.openxmlformats.org/officeDocument/2006/relationships/hyperlink" Target="https://shebanq.ancient-data.org/hebrew/text?book=Deuteronomy&amp;chapter=21&amp;verse=13&amp;version=2021" TargetMode="External"/><Relationship Id="rId262" Type="http://schemas.openxmlformats.org/officeDocument/2006/relationships/hyperlink" Target="https://shebanq.ancient-data.org/hebrew/text?book=Deuteronomy&amp;chapter=21&amp;verse=16&amp;version=2021" TargetMode="External"/><Relationship Id="rId263" Type="http://schemas.openxmlformats.org/officeDocument/2006/relationships/hyperlink" Target="https://shebanq.ancient-data.org/hebrew/text?book=Deuteronomy&amp;chapter=24&amp;verse=5&amp;version=2021" TargetMode="External"/><Relationship Id="rId264" Type="http://schemas.openxmlformats.org/officeDocument/2006/relationships/hyperlink" Target="https://shebanq.ancient-data.org/hebrew/text?book=Deuteronomy&amp;chapter=26&amp;verse=10&amp;version=2021" TargetMode="External"/><Relationship Id="rId265" Type="http://schemas.openxmlformats.org/officeDocument/2006/relationships/hyperlink" Target="https://shebanq.ancient-data.org/hebrew/text?book=Deuteronomy&amp;chapter=26&amp;verse=16&amp;version=2021" TargetMode="External"/><Relationship Id="rId266" Type="http://schemas.openxmlformats.org/officeDocument/2006/relationships/hyperlink" Target="https://shebanq.ancient-data.org/hebrew/text?book=Deuteronomy&amp;chapter=27&amp;verse=1&amp;version=2021" TargetMode="External"/><Relationship Id="rId267" Type="http://schemas.openxmlformats.org/officeDocument/2006/relationships/hyperlink" Target="https://shebanq.ancient-data.org/hebrew/text?book=Deuteronomy&amp;chapter=27&amp;verse=2&amp;version=2021" TargetMode="External"/><Relationship Id="rId268" Type="http://schemas.openxmlformats.org/officeDocument/2006/relationships/hyperlink" Target="https://shebanq.ancient-data.org/hebrew/text?book=Deuteronomy&amp;chapter=27&amp;verse=11&amp;version=2021" TargetMode="External"/><Relationship Id="rId269" Type="http://schemas.openxmlformats.org/officeDocument/2006/relationships/hyperlink" Target="https://shebanq.ancient-data.org/hebrew/text?book=Deuteronomy&amp;chapter=28&amp;verse=12&amp;version=2021" TargetMode="External"/><Relationship Id="rId270" Type="http://schemas.openxmlformats.org/officeDocument/2006/relationships/hyperlink" Target="https://shebanq.ancient-data.org/hebrew/text?book=Deuteronomy&amp;chapter=28&amp;verse=29&amp;version=2021" TargetMode="External"/><Relationship Id="rId271" Type="http://schemas.openxmlformats.org/officeDocument/2006/relationships/hyperlink" Target="https://shebanq.ancient-data.org/hebrew/text?book=Deuteronomy&amp;chapter=28&amp;verse=32&amp;version=2021" TargetMode="External"/><Relationship Id="rId272" Type="http://schemas.openxmlformats.org/officeDocument/2006/relationships/hyperlink" Target="https://shebanq.ancient-data.org/hebrew/text?book=Deuteronomy&amp;chapter=29&amp;verse=11&amp;version=2021" TargetMode="External"/><Relationship Id="rId273" Type="http://schemas.openxmlformats.org/officeDocument/2006/relationships/hyperlink" Target="https://shebanq.ancient-data.org/hebrew/text?book=Deuteronomy&amp;chapter=29&amp;verse=19&amp;version=2021" TargetMode="External"/><Relationship Id="rId274" Type="http://schemas.openxmlformats.org/officeDocument/2006/relationships/hyperlink" Target="https://shebanq.ancient-data.org/hebrew/text?book=Deuteronomy&amp;chapter=30&amp;verse=2&amp;version=2021" TargetMode="External"/><Relationship Id="rId275" Type="http://schemas.openxmlformats.org/officeDocument/2006/relationships/hyperlink" Target="https://shebanq.ancient-data.org/hebrew/text?book=Deuteronomy&amp;chapter=30&amp;verse=8&amp;version=2021" TargetMode="External"/><Relationship Id="rId276" Type="http://schemas.openxmlformats.org/officeDocument/2006/relationships/hyperlink" Target="https://shebanq.ancient-data.org/hebrew/text?book=Deuteronomy&amp;chapter=30&amp;verse=16&amp;version=2021" TargetMode="External"/><Relationship Id="rId277" Type="http://schemas.openxmlformats.org/officeDocument/2006/relationships/hyperlink" Target="https://shebanq.ancient-data.org/hebrew/text?book=Deuteronomy&amp;chapter=30&amp;verse=18&amp;version=2021" TargetMode="External"/><Relationship Id="rId278" Type="http://schemas.openxmlformats.org/officeDocument/2006/relationships/hyperlink" Target="https://shebanq.ancient-data.org/hebrew/text?book=Deuteronomy&amp;chapter=31&amp;verse=10&amp;version=2021" TargetMode="External"/><Relationship Id="rId279" Type="http://schemas.openxmlformats.org/officeDocument/2006/relationships/hyperlink" Target="https://shebanq.ancient-data.org/hebrew/text?book=Deuteronomy&amp;chapter=31&amp;verse=19&amp;version=2021" TargetMode="External"/><Relationship Id="rId280" Type="http://schemas.openxmlformats.org/officeDocument/2006/relationships/hyperlink" Target="https://shebanq.ancient-data.org/hebrew/text?book=Deuteronomy&amp;chapter=31&amp;verse=27&amp;version=2021" TargetMode="External"/><Relationship Id="rId281" Type="http://schemas.openxmlformats.org/officeDocument/2006/relationships/hyperlink" Target="https://shebanq.ancient-data.org/hebrew/text?book=Deuteronomy&amp;chapter=32&amp;verse=40&amp;version=2021" TargetMode="External"/><Relationship Id="rId282" Type="http://schemas.openxmlformats.org/officeDocument/2006/relationships/hyperlink" Target="https://shebanq.ancient-data.org/hebrew/text?book=Deuteronomy&amp;chapter=32&amp;verse=48&amp;version=2021" TargetMode="External"/><Relationship Id="rId283" Type="http://schemas.openxmlformats.org/officeDocument/2006/relationships/hyperlink" Target="https://shebanq.ancient-data.org/hebrew/text?book=Deuteronomy&amp;chapter=34&amp;verse=8&amp;version=2021" TargetMode="External"/><Relationship Id="rId284" Type="http://schemas.openxmlformats.org/officeDocument/2006/relationships/hyperlink" Target="https://shebanq.ancient-data.org/hebrew/text?book=Joshua&amp;chapter=1&amp;verse=2&amp;version=2021" TargetMode="External"/><Relationship Id="rId285" Type="http://schemas.openxmlformats.org/officeDocument/2006/relationships/hyperlink" Target="https://shebanq.ancient-data.org/hebrew/text?book=Joshua&amp;chapter=1&amp;verse=11&amp;version=2021" TargetMode="External"/><Relationship Id="rId286" Type="http://schemas.openxmlformats.org/officeDocument/2006/relationships/hyperlink" Target="https://shebanq.ancient-data.org/hebrew/text?book=Joshua&amp;chapter=2&amp;verse=2&amp;version=2021" TargetMode="External"/><Relationship Id="rId287" Type="http://schemas.openxmlformats.org/officeDocument/2006/relationships/hyperlink" Target="https://shebanq.ancient-data.org/hebrew/text?book=Joshua&amp;chapter=2&amp;verse=5&amp;version=2021" TargetMode="External"/><Relationship Id="rId288" Type="http://schemas.openxmlformats.org/officeDocument/2006/relationships/hyperlink" Target="https://shebanq.ancient-data.org/hebrew/text?book=Joshua&amp;chapter=2&amp;verse=8&amp;version=2021" TargetMode="External"/><Relationship Id="rId289" Type="http://schemas.openxmlformats.org/officeDocument/2006/relationships/hyperlink" Target="https://shebanq.ancient-data.org/hebrew/text?book=Joshua&amp;chapter=2&amp;verse=16&amp;version=2021" TargetMode="External"/><Relationship Id="rId290" Type="http://schemas.openxmlformats.org/officeDocument/2006/relationships/hyperlink" Target="https://shebanq.ancient-data.org/hebrew/text?book=Joshua&amp;chapter=3&amp;verse=2&amp;version=2021" TargetMode="External"/><Relationship Id="rId291" Type="http://schemas.openxmlformats.org/officeDocument/2006/relationships/hyperlink" Target="https://shebanq.ancient-data.org/hebrew/text?book=Joshua&amp;chapter=3&amp;verse=4&amp;version=2021" TargetMode="External"/><Relationship Id="rId292" Type="http://schemas.openxmlformats.org/officeDocument/2006/relationships/hyperlink" Target="https://shebanq.ancient-data.org/hebrew/text?book=Joshua&amp;chapter=3&amp;verse=12&amp;version=2021" TargetMode="External"/><Relationship Id="rId293" Type="http://schemas.openxmlformats.org/officeDocument/2006/relationships/hyperlink" Target="https://shebanq.ancient-data.org/hebrew/text?book=Joshua&amp;chapter=4&amp;verse=24&amp;version=2021" TargetMode="External"/><Relationship Id="rId294" Type="http://schemas.openxmlformats.org/officeDocument/2006/relationships/hyperlink" Target="https://shebanq.ancient-data.org/hebrew/text?book=Joshua&amp;chapter=6&amp;verse=14&amp;version=2021" TargetMode="External"/><Relationship Id="rId295" Type="http://schemas.openxmlformats.org/officeDocument/2006/relationships/hyperlink" Target="https://shebanq.ancient-data.org/hebrew/text?book=Joshua&amp;chapter=6&amp;verse=25&amp;version=2021" TargetMode="External"/><Relationship Id="rId296" Type="http://schemas.openxmlformats.org/officeDocument/2006/relationships/hyperlink" Target="https://shebanq.ancient-data.org/hebrew/text?book=Joshua&amp;chapter=7&amp;verse=6&amp;version=2021" TargetMode="External"/><Relationship Id="rId297" Type="http://schemas.openxmlformats.org/officeDocument/2006/relationships/hyperlink" Target="https://shebanq.ancient-data.org/hebrew/text?book=Joshua&amp;chapter=7&amp;verse=14&amp;version=2021" TargetMode="External"/><Relationship Id="rId298" Type="http://schemas.openxmlformats.org/officeDocument/2006/relationships/hyperlink" Target="https://shebanq.ancient-data.org/hebrew/text?book=Joshua&amp;chapter=7&amp;verse=26&amp;version=2021" TargetMode="External"/><Relationship Id="rId299" Type="http://schemas.openxmlformats.org/officeDocument/2006/relationships/hyperlink" Target="https://shebanq.ancient-data.org/hebrew/text?book=Joshua&amp;chapter=8&amp;verse=3&amp;version=2021" TargetMode="External"/><Relationship Id="rId300" Type="http://schemas.openxmlformats.org/officeDocument/2006/relationships/hyperlink" Target="https://shebanq.ancient-data.org/hebrew/text?book=Joshua&amp;chapter=8&amp;verse=5&amp;version=2021" TargetMode="External"/><Relationship Id="rId301" Type="http://schemas.openxmlformats.org/officeDocument/2006/relationships/hyperlink" Target="https://shebanq.ancient-data.org/hebrew/text?book=Joshua&amp;chapter=8&amp;verse=13&amp;version=2021" TargetMode="External"/><Relationship Id="rId302" Type="http://schemas.openxmlformats.org/officeDocument/2006/relationships/hyperlink" Target="https://shebanq.ancient-data.org/hebrew/text?book=Joshua&amp;chapter=8&amp;verse=25&amp;version=2021" TargetMode="External"/><Relationship Id="rId303" Type="http://schemas.openxmlformats.org/officeDocument/2006/relationships/hyperlink" Target="https://shebanq.ancient-data.org/hebrew/text?book=Joshua&amp;chapter=8&amp;verse=28&amp;version=2021" TargetMode="External"/><Relationship Id="rId304" Type="http://schemas.openxmlformats.org/officeDocument/2006/relationships/hyperlink" Target="https://shebanq.ancient-data.org/hebrew/text?book=Joshua&amp;chapter=8&amp;verse=29&amp;version=2021" TargetMode="External"/><Relationship Id="rId305" Type="http://schemas.openxmlformats.org/officeDocument/2006/relationships/hyperlink" Target="https://shebanq.ancient-data.org/hebrew/text?book=Joshua&amp;chapter=8&amp;verse=33&amp;version=2021" TargetMode="External"/><Relationship Id="rId306" Type="http://schemas.openxmlformats.org/officeDocument/2006/relationships/hyperlink" Target="https://shebanq.ancient-data.org/hebrew/text?book=Joshua&amp;chapter=9&amp;verse=16&amp;version=2021" TargetMode="External"/><Relationship Id="rId307" Type="http://schemas.openxmlformats.org/officeDocument/2006/relationships/hyperlink" Target="https://shebanq.ancient-data.org/hebrew/text?book=Joshua&amp;chapter=9&amp;verse=23&amp;version=2021" TargetMode="External"/><Relationship Id="rId308" Type="http://schemas.openxmlformats.org/officeDocument/2006/relationships/hyperlink" Target="https://shebanq.ancient-data.org/hebrew/text?book=Joshua&amp;chapter=10&amp;verse=28&amp;version=2021" TargetMode="External"/><Relationship Id="rId309" Type="http://schemas.openxmlformats.org/officeDocument/2006/relationships/hyperlink" Target="https://shebanq.ancient-data.org/hebrew/text?book=Joshua&amp;chapter=10&amp;verse=33&amp;version=2021" TargetMode="External"/><Relationship Id="rId310" Type="http://schemas.openxmlformats.org/officeDocument/2006/relationships/hyperlink" Target="https://shebanq.ancient-data.org/hebrew/text?book=Joshua&amp;chapter=13&amp;verse=7&amp;version=2021" TargetMode="External"/><Relationship Id="rId311" Type="http://schemas.openxmlformats.org/officeDocument/2006/relationships/hyperlink" Target="https://shebanq.ancient-data.org/hebrew/text?book=Joshua&amp;chapter=14&amp;verse=11&amp;version=2021" TargetMode="External"/><Relationship Id="rId312" Type="http://schemas.openxmlformats.org/officeDocument/2006/relationships/hyperlink" Target="https://shebanq.ancient-data.org/hebrew/text?book=Joshua&amp;chapter=14&amp;verse=12&amp;version=2021" TargetMode="External"/><Relationship Id="rId313" Type="http://schemas.openxmlformats.org/officeDocument/2006/relationships/hyperlink" Target="https://shebanq.ancient-data.org/hebrew/text?book=Joshua&amp;chapter=20&amp;verse=6&amp;version=2021" TargetMode="External"/><Relationship Id="rId314" Type="http://schemas.openxmlformats.org/officeDocument/2006/relationships/hyperlink" Target="https://shebanq.ancient-data.org/hebrew/text?book=Joshua&amp;chapter=22&amp;verse=3&amp;version=2021" TargetMode="External"/><Relationship Id="rId315" Type="http://schemas.openxmlformats.org/officeDocument/2006/relationships/hyperlink" Target="https://shebanq.ancient-data.org/hebrew/text?book=Joshua&amp;chapter=23&amp;verse=1&amp;version=2021" TargetMode="External"/><Relationship Id="rId316" Type="http://schemas.openxmlformats.org/officeDocument/2006/relationships/hyperlink" Target="https://shebanq.ancient-data.org/hebrew/text?book=Joshua&amp;chapter=24&amp;verse=2&amp;version=2021" TargetMode="External"/><Relationship Id="rId317" Type="http://schemas.openxmlformats.org/officeDocument/2006/relationships/hyperlink" Target="https://shebanq.ancient-data.org/hebrew/text?book=Judges&amp;chapter=1&amp;verse=11&amp;version=2021" TargetMode="External"/><Relationship Id="rId318" Type="http://schemas.openxmlformats.org/officeDocument/2006/relationships/hyperlink" Target="https://shebanq.ancient-data.org/hebrew/text?book=Judges&amp;chapter=2&amp;verse=1&amp;version=2021" TargetMode="External"/><Relationship Id="rId319" Type="http://schemas.openxmlformats.org/officeDocument/2006/relationships/hyperlink" Target="https://shebanq.ancient-data.org/hebrew/text?book=Judges&amp;chapter=5&amp;verse=1&amp;version=2021" TargetMode="External"/><Relationship Id="rId320" Type="http://schemas.openxmlformats.org/officeDocument/2006/relationships/hyperlink" Target="https://shebanq.ancient-data.org/hebrew/text?book=Judges&amp;chapter=5&amp;verse=6&amp;version=2021" TargetMode="External"/><Relationship Id="rId321" Type="http://schemas.openxmlformats.org/officeDocument/2006/relationships/hyperlink" Target="https://shebanq.ancient-data.org/hebrew/text?book=Judges&amp;chapter=5&amp;verse=31&amp;version=2021" TargetMode="External"/><Relationship Id="rId322" Type="http://schemas.openxmlformats.org/officeDocument/2006/relationships/hyperlink" Target="https://shebanq.ancient-data.org/hebrew/text?book=Judges&amp;chapter=6&amp;verse=27&amp;version=2021" TargetMode="External"/><Relationship Id="rId323" Type="http://schemas.openxmlformats.org/officeDocument/2006/relationships/hyperlink" Target="https://shebanq.ancient-data.org/hebrew/text?book=Judges&amp;chapter=7&amp;verse=9&amp;version=2021" TargetMode="External"/><Relationship Id="rId324" Type="http://schemas.openxmlformats.org/officeDocument/2006/relationships/hyperlink" Target="https://shebanq.ancient-data.org/hebrew/text?book=Judges&amp;chapter=8&amp;verse=28&amp;version=2021" TargetMode="External"/><Relationship Id="rId325" Type="http://schemas.openxmlformats.org/officeDocument/2006/relationships/hyperlink" Target="https://shebanq.ancient-data.org/hebrew/text?book=Judges&amp;chapter=9&amp;verse=18&amp;version=2021" TargetMode="External"/><Relationship Id="rId326" Type="http://schemas.openxmlformats.org/officeDocument/2006/relationships/hyperlink" Target="https://shebanq.ancient-data.org/hebrew/text?book=Judges&amp;chapter=9&amp;verse=32&amp;version=2021" TargetMode="External"/><Relationship Id="rId327" Type="http://schemas.openxmlformats.org/officeDocument/2006/relationships/hyperlink" Target="https://shebanq.ancient-data.org/hebrew/text?book=Judges&amp;chapter=10&amp;verse=3&amp;version=2021" TargetMode="External"/><Relationship Id="rId328" Type="http://schemas.openxmlformats.org/officeDocument/2006/relationships/hyperlink" Target="https://shebanq.ancient-data.org/hebrew/text?book=Judges&amp;chapter=10&amp;verse=14&amp;version=2021" TargetMode="External"/><Relationship Id="rId329" Type="http://schemas.openxmlformats.org/officeDocument/2006/relationships/hyperlink" Target="https://shebanq.ancient-data.org/hebrew/text?book=Judges&amp;chapter=12&amp;verse=9&amp;version=2021" TargetMode="External"/><Relationship Id="rId330" Type="http://schemas.openxmlformats.org/officeDocument/2006/relationships/hyperlink" Target="https://shebanq.ancient-data.org/hebrew/text?book=Judges&amp;chapter=14&amp;verse=15&amp;version=2021" TargetMode="External"/><Relationship Id="rId331" Type="http://schemas.openxmlformats.org/officeDocument/2006/relationships/hyperlink" Target="https://shebanq.ancient-data.org/hebrew/text?book=Judges&amp;chapter=14&amp;verse=17&amp;version=2021" TargetMode="External"/><Relationship Id="rId332" Type="http://schemas.openxmlformats.org/officeDocument/2006/relationships/hyperlink" Target="https://shebanq.ancient-data.org/hebrew/text?book=Judges&amp;chapter=16&amp;verse=2&amp;version=2021" TargetMode="External"/><Relationship Id="rId333" Type="http://schemas.openxmlformats.org/officeDocument/2006/relationships/hyperlink" Target="https://shebanq.ancient-data.org/hebrew/text?book=Judges&amp;chapter=16&amp;verse=4&amp;version=2021" TargetMode="External"/><Relationship Id="rId334" Type="http://schemas.openxmlformats.org/officeDocument/2006/relationships/hyperlink" Target="https://shebanq.ancient-data.org/hebrew/text?book=Judges&amp;chapter=16&amp;verse=30&amp;version=2021" TargetMode="External"/><Relationship Id="rId335" Type="http://schemas.openxmlformats.org/officeDocument/2006/relationships/hyperlink" Target="https://shebanq.ancient-data.org/hebrew/text?book=Judges&amp;chapter=16&amp;verse=31&amp;version=2021" TargetMode="External"/><Relationship Id="rId336" Type="http://schemas.openxmlformats.org/officeDocument/2006/relationships/hyperlink" Target="https://shebanq.ancient-data.org/hebrew/text?book=Judges&amp;chapter=17&amp;verse=3&amp;version=2021" TargetMode="External"/><Relationship Id="rId337" Type="http://schemas.openxmlformats.org/officeDocument/2006/relationships/hyperlink" Target="https://shebanq.ancient-data.org/hebrew/text?book=Judges&amp;chapter=18&amp;verse=29&amp;version=2021" TargetMode="External"/><Relationship Id="rId338" Type="http://schemas.openxmlformats.org/officeDocument/2006/relationships/hyperlink" Target="https://shebanq.ancient-data.org/hebrew/text?book=Judges&amp;chapter=18&amp;verse=30&amp;version=2021" TargetMode="External"/><Relationship Id="rId339" Type="http://schemas.openxmlformats.org/officeDocument/2006/relationships/hyperlink" Target="https://shebanq.ancient-data.org/hebrew/text?book=Judges&amp;chapter=19&amp;verse=27&amp;version=2021" TargetMode="External"/><Relationship Id="rId340" Type="http://schemas.openxmlformats.org/officeDocument/2006/relationships/hyperlink" Target="https://shebanq.ancient-data.org/hebrew/text?book=Judges&amp;chapter=20&amp;verse=24&amp;version=2021" TargetMode="External"/><Relationship Id="rId341" Type="http://schemas.openxmlformats.org/officeDocument/2006/relationships/hyperlink" Target="https://shebanq.ancient-data.org/hebrew/text?book=Judges&amp;chapter=20&amp;verse=28&amp;version=2021" TargetMode="External"/><Relationship Id="rId342" Type="http://schemas.openxmlformats.org/officeDocument/2006/relationships/hyperlink" Target="https://shebanq.ancient-data.org/hebrew/text?book=Judges&amp;chapter=20&amp;verse=35&amp;version=2021" TargetMode="External"/><Relationship Id="rId343" Type="http://schemas.openxmlformats.org/officeDocument/2006/relationships/hyperlink" Target="https://shebanq.ancient-data.org/hebrew/text?book=Judges&amp;chapter=21&amp;verse=2&amp;version=2021" TargetMode="External"/><Relationship Id="rId344" Type="http://schemas.openxmlformats.org/officeDocument/2006/relationships/hyperlink" Target="https://shebanq.ancient-data.org/hebrew/text?book=Judges&amp;chapter=21&amp;verse=14&amp;version=2021" TargetMode="External"/><Relationship Id="rId345" Type="http://schemas.openxmlformats.org/officeDocument/2006/relationships/hyperlink" Target="https://shebanq.ancient-data.org/hebrew/text?book=1_Samuel&amp;chapter=1&amp;verse=3&amp;version=2021" TargetMode="External"/><Relationship Id="rId346" Type="http://schemas.openxmlformats.org/officeDocument/2006/relationships/hyperlink" Target="https://shebanq.ancient-data.org/hebrew/text?book=1_Samuel&amp;chapter=1&amp;verse=28&amp;version=2021" TargetMode="External"/><Relationship Id="rId347" Type="http://schemas.openxmlformats.org/officeDocument/2006/relationships/hyperlink" Target="https://shebanq.ancient-data.org/hebrew/text?book=1_Samuel&amp;chapter=2&amp;verse=16&amp;version=2021" TargetMode="External"/><Relationship Id="rId348" Type="http://schemas.openxmlformats.org/officeDocument/2006/relationships/hyperlink" Target="https://shebanq.ancient-data.org/hebrew/text?book=1_Samuel&amp;chapter=3&amp;verse=14&amp;version=2021" TargetMode="External"/><Relationship Id="rId349" Type="http://schemas.openxmlformats.org/officeDocument/2006/relationships/hyperlink" Target="https://shebanq.ancient-data.org/hebrew/text?book=1_Samuel&amp;chapter=6&amp;verse=16&amp;version=2021" TargetMode="External"/><Relationship Id="rId350" Type="http://schemas.openxmlformats.org/officeDocument/2006/relationships/hyperlink" Target="https://shebanq.ancient-data.org/hebrew/text?book=1_Samuel&amp;chapter=7&amp;verse=15&amp;version=2021" TargetMode="External"/><Relationship Id="rId351" Type="http://schemas.openxmlformats.org/officeDocument/2006/relationships/hyperlink" Target="https://shebanq.ancient-data.org/hebrew/text?book=1_Samuel&amp;chapter=8&amp;verse=5&amp;version=2021" TargetMode="External"/><Relationship Id="rId352" Type="http://schemas.openxmlformats.org/officeDocument/2006/relationships/hyperlink" Target="https://shebanq.ancient-data.org/hebrew/text?book=1_Samuel&amp;chapter=8&amp;verse=9&amp;version=2021" TargetMode="External"/><Relationship Id="rId353" Type="http://schemas.openxmlformats.org/officeDocument/2006/relationships/hyperlink" Target="https://shebanq.ancient-data.org/hebrew/text?book=1_Samuel&amp;chapter=9&amp;verse=9&amp;version=2021" TargetMode="External"/><Relationship Id="rId354" Type="http://schemas.openxmlformats.org/officeDocument/2006/relationships/hyperlink" Target="https://shebanq.ancient-data.org/hebrew/text?book=1_Samuel&amp;chapter=9&amp;verse=12&amp;version=2021" TargetMode="External"/><Relationship Id="rId355" Type="http://schemas.openxmlformats.org/officeDocument/2006/relationships/hyperlink" Target="https://shebanq.ancient-data.org/hebrew/text?book=1_Samuel&amp;chapter=9&amp;verse=19&amp;version=2021" TargetMode="External"/><Relationship Id="rId356" Type="http://schemas.openxmlformats.org/officeDocument/2006/relationships/hyperlink" Target="https://shebanq.ancient-data.org/hebrew/text?book=1_Samuel&amp;chapter=9&amp;verse=20&amp;version=2021" TargetMode="External"/><Relationship Id="rId357" Type="http://schemas.openxmlformats.org/officeDocument/2006/relationships/hyperlink" Target="https://shebanq.ancient-data.org/hebrew/text?book=1_Samuel&amp;chapter=9&amp;verse=27&amp;version=2021" TargetMode="External"/><Relationship Id="rId358" Type="http://schemas.openxmlformats.org/officeDocument/2006/relationships/hyperlink" Target="https://shebanq.ancient-data.org/hebrew/text?book=1_Samuel&amp;chapter=10&amp;verse=9&amp;version=2021" TargetMode="External"/><Relationship Id="rId359" Type="http://schemas.openxmlformats.org/officeDocument/2006/relationships/hyperlink" Target="https://shebanq.ancient-data.org/hebrew/text?book=1_Samuel&amp;chapter=10&amp;verse=19&amp;version=2021" TargetMode="External"/><Relationship Id="rId360" Type="http://schemas.openxmlformats.org/officeDocument/2006/relationships/hyperlink" Target="https://shebanq.ancient-data.org/hebrew/text?book=1_Samuel&amp;chapter=11&amp;verse=10&amp;version=2021" TargetMode="External"/><Relationship Id="rId361" Type="http://schemas.openxmlformats.org/officeDocument/2006/relationships/hyperlink" Target="https://shebanq.ancient-data.org/hebrew/text?book=1_Samuel&amp;chapter=12&amp;verse=2&amp;version=2021" TargetMode="External"/><Relationship Id="rId362" Type="http://schemas.openxmlformats.org/officeDocument/2006/relationships/hyperlink" Target="https://shebanq.ancient-data.org/hebrew/text?book=1_Samuel&amp;chapter=12&amp;verse=13&amp;version=2021" TargetMode="External"/><Relationship Id="rId363" Type="http://schemas.openxmlformats.org/officeDocument/2006/relationships/hyperlink" Target="https://shebanq.ancient-data.org/hebrew/text?book=1_Samuel&amp;chapter=13&amp;verse=13&amp;version=2021" TargetMode="External"/><Relationship Id="rId364" Type="http://schemas.openxmlformats.org/officeDocument/2006/relationships/hyperlink" Target="https://shebanq.ancient-data.org/hebrew/text?book=1_Samuel&amp;chapter=13&amp;verse=14&amp;version=2021" TargetMode="External"/><Relationship Id="rId365" Type="http://schemas.openxmlformats.org/officeDocument/2006/relationships/hyperlink" Target="https://shebanq.ancient-data.org/hebrew/text?book=1_Samuel&amp;chapter=13&amp;verse=22&amp;version=2021" TargetMode="External"/><Relationship Id="rId366" Type="http://schemas.openxmlformats.org/officeDocument/2006/relationships/hyperlink" Target="https://shebanq.ancient-data.org/hebrew/text?book=1_Samuel&amp;chapter=14&amp;verse=33&amp;version=2021" TargetMode="External"/><Relationship Id="rId367" Type="http://schemas.openxmlformats.org/officeDocument/2006/relationships/hyperlink" Target="https://shebanq.ancient-data.org/hebrew/text?book=1_Samuel&amp;chapter=14&amp;verse=37&amp;version=2021" TargetMode="External"/><Relationship Id="rId368" Type="http://schemas.openxmlformats.org/officeDocument/2006/relationships/hyperlink" Target="https://shebanq.ancient-data.org/hebrew/text?book=1_Samuel&amp;chapter=14&amp;verse=38&amp;version=2021" TargetMode="External"/><Relationship Id="rId369" Type="http://schemas.openxmlformats.org/officeDocument/2006/relationships/hyperlink" Target="https://shebanq.ancient-data.org/hebrew/text?book=1_Samuel&amp;chapter=15&amp;verse=1&amp;version=2021" TargetMode="External"/><Relationship Id="rId370" Type="http://schemas.openxmlformats.org/officeDocument/2006/relationships/hyperlink" Target="https://shebanq.ancient-data.org/hebrew/text?book=1_Samuel&amp;chapter=15&amp;verse=11&amp;version=2021" TargetMode="External"/><Relationship Id="rId371" Type="http://schemas.openxmlformats.org/officeDocument/2006/relationships/hyperlink" Target="https://shebanq.ancient-data.org/hebrew/text?book=1_Samuel&amp;chapter=17&amp;verse=10&amp;version=2021" TargetMode="External"/><Relationship Id="rId372" Type="http://schemas.openxmlformats.org/officeDocument/2006/relationships/hyperlink" Target="https://shebanq.ancient-data.org/hebrew/text?book=1_Samuel&amp;chapter=17&amp;verse=29&amp;version=2021" TargetMode="External"/><Relationship Id="rId373" Type="http://schemas.openxmlformats.org/officeDocument/2006/relationships/hyperlink" Target="https://shebanq.ancient-data.org/hebrew/text?book=1_Samuel&amp;chapter=17&amp;verse=46&amp;version=2021" TargetMode="External"/><Relationship Id="rId374" Type="http://schemas.openxmlformats.org/officeDocument/2006/relationships/hyperlink" Target="https://shebanq.ancient-data.org/hebrew/text?book=1_Samuel&amp;chapter=19&amp;verse=2&amp;version=2021" TargetMode="External"/><Relationship Id="rId375" Type="http://schemas.openxmlformats.org/officeDocument/2006/relationships/hyperlink" Target="https://shebanq.ancient-data.org/hebrew/text?book=1_Samuel&amp;chapter=19&amp;verse=11&amp;version=2021" TargetMode="External"/><Relationship Id="rId376" Type="http://schemas.openxmlformats.org/officeDocument/2006/relationships/hyperlink" Target="https://shebanq.ancient-data.org/hebrew/text?book=1_Samuel&amp;chapter=19&amp;verse=24&amp;version=2021" TargetMode="External"/><Relationship Id="rId377" Type="http://schemas.openxmlformats.org/officeDocument/2006/relationships/hyperlink" Target="https://shebanq.ancient-data.org/hebrew/text?book=1_Samuel&amp;chapter=20&amp;verse=15&amp;version=2021" TargetMode="External"/><Relationship Id="rId378" Type="http://schemas.openxmlformats.org/officeDocument/2006/relationships/hyperlink" Target="https://shebanq.ancient-data.org/hebrew/text?book=1_Samuel&amp;chapter=20&amp;verse=23&amp;version=2021" TargetMode="External"/><Relationship Id="rId379" Type="http://schemas.openxmlformats.org/officeDocument/2006/relationships/hyperlink" Target="https://shebanq.ancient-data.org/hebrew/text?book=1_Samuel&amp;chapter=20&amp;verse=26&amp;version=2021" TargetMode="External"/><Relationship Id="rId380" Type="http://schemas.openxmlformats.org/officeDocument/2006/relationships/hyperlink" Target="https://shebanq.ancient-data.org/hebrew/text?book=1_Samuel&amp;chapter=20&amp;verse=27&amp;version=2021" TargetMode="External"/><Relationship Id="rId381" Type="http://schemas.openxmlformats.org/officeDocument/2006/relationships/hyperlink" Target="https://shebanq.ancient-data.org/hebrew/text?book=1_Samuel&amp;chapter=20&amp;verse=29&amp;version=2021" TargetMode="External"/><Relationship Id="rId382" Type="http://schemas.openxmlformats.org/officeDocument/2006/relationships/hyperlink" Target="https://shebanq.ancient-data.org/hebrew/text?book=1_Samuel&amp;chapter=21&amp;verse=6&amp;version=2021" TargetMode="External"/><Relationship Id="rId383" Type="http://schemas.openxmlformats.org/officeDocument/2006/relationships/hyperlink" Target="https://shebanq.ancient-data.org/hebrew/text?book=1_Samuel&amp;chapter=22&amp;verse=15&amp;version=2021" TargetMode="External"/><Relationship Id="rId384" Type="http://schemas.openxmlformats.org/officeDocument/2006/relationships/hyperlink" Target="https://shebanq.ancient-data.org/hebrew/text?book=1_Samuel&amp;chapter=22&amp;verse=22&amp;version=2021" TargetMode="External"/><Relationship Id="rId385" Type="http://schemas.openxmlformats.org/officeDocument/2006/relationships/hyperlink" Target="https://shebanq.ancient-data.org/hebrew/text?book=1_Samuel&amp;chapter=24&amp;verse=6&amp;version=2021" TargetMode="External"/><Relationship Id="rId386" Type="http://schemas.openxmlformats.org/officeDocument/2006/relationships/hyperlink" Target="https://shebanq.ancient-data.org/hebrew/text?book=1_Samuel&amp;chapter=24&amp;verse=9&amp;version=2021" TargetMode="External"/><Relationship Id="rId387" Type="http://schemas.openxmlformats.org/officeDocument/2006/relationships/hyperlink" Target="https://shebanq.ancient-data.org/hebrew/text?book=1_Samuel&amp;chapter=25&amp;verse=16&amp;version=2021" TargetMode="External"/><Relationship Id="rId388" Type="http://schemas.openxmlformats.org/officeDocument/2006/relationships/hyperlink" Target="https://shebanq.ancient-data.org/hebrew/text?book=1_Samuel&amp;chapter=25&amp;verse=22&amp;version=2021" TargetMode="External"/><Relationship Id="rId389" Type="http://schemas.openxmlformats.org/officeDocument/2006/relationships/hyperlink" Target="https://shebanq.ancient-data.org/hebrew/text?book=1_Samuel&amp;chapter=25&amp;verse=28&amp;version=2021" TargetMode="External"/><Relationship Id="rId390" Type="http://schemas.openxmlformats.org/officeDocument/2006/relationships/hyperlink" Target="https://shebanq.ancient-data.org/hebrew/text?book=1_Samuel&amp;chapter=26&amp;verse=7&amp;version=2021" TargetMode="External"/><Relationship Id="rId391" Type="http://schemas.openxmlformats.org/officeDocument/2006/relationships/hyperlink" Target="https://shebanq.ancient-data.org/hebrew/text?book=1_Samuel&amp;chapter=26&amp;verse=21&amp;version=2021" TargetMode="External"/><Relationship Id="rId392" Type="http://schemas.openxmlformats.org/officeDocument/2006/relationships/hyperlink" Target="https://shebanq.ancient-data.org/hebrew/text?book=1_Samuel&amp;chapter=26&amp;verse=23&amp;version=2021" TargetMode="External"/><Relationship Id="rId393" Type="http://schemas.openxmlformats.org/officeDocument/2006/relationships/hyperlink" Target="https://shebanq.ancient-data.org/hebrew/text?book=1_Samuel&amp;chapter=26&amp;verse=24&amp;version=2021" TargetMode="External"/><Relationship Id="rId394" Type="http://schemas.openxmlformats.org/officeDocument/2006/relationships/hyperlink" Target="https://shebanq.ancient-data.org/hebrew/text?book=1_Samuel&amp;chapter=27&amp;verse=1&amp;version=2021" TargetMode="External"/><Relationship Id="rId395" Type="http://schemas.openxmlformats.org/officeDocument/2006/relationships/hyperlink" Target="https://shebanq.ancient-data.org/hebrew/text?book=1_Samuel&amp;chapter=27&amp;verse=6&amp;version=2021" TargetMode="External"/><Relationship Id="rId396" Type="http://schemas.openxmlformats.org/officeDocument/2006/relationships/hyperlink" Target="https://shebanq.ancient-data.org/hebrew/text?book=1_Samuel&amp;chapter=27&amp;verse=10&amp;version=2021" TargetMode="External"/><Relationship Id="rId397" Type="http://schemas.openxmlformats.org/officeDocument/2006/relationships/hyperlink" Target="https://shebanq.ancient-data.org/hebrew/text?book=1_Samuel&amp;chapter=28&amp;verse=1&amp;version=2021" TargetMode="External"/><Relationship Id="rId398" Type="http://schemas.openxmlformats.org/officeDocument/2006/relationships/hyperlink" Target="https://shebanq.ancient-data.org/hebrew/text?book=1_Samuel&amp;chapter=28&amp;verse=20&amp;version=2021" TargetMode="External"/><Relationship Id="rId399" Type="http://schemas.openxmlformats.org/officeDocument/2006/relationships/hyperlink" Target="https://shebanq.ancient-data.org/hebrew/text?book=1_Samuel&amp;chapter=28&amp;verse=25&amp;version=2021" TargetMode="External"/><Relationship Id="rId400" Type="http://schemas.openxmlformats.org/officeDocument/2006/relationships/hyperlink" Target="https://shebanq.ancient-data.org/hebrew/text?book=1_Samuel&amp;chapter=29&amp;verse=10&amp;version=2021" TargetMode="External"/><Relationship Id="rId401" Type="http://schemas.openxmlformats.org/officeDocument/2006/relationships/hyperlink" Target="https://shebanq.ancient-data.org/hebrew/text?book=1_Samuel&amp;chapter=29&amp;verse=11&amp;version=2021" TargetMode="External"/><Relationship Id="rId402" Type="http://schemas.openxmlformats.org/officeDocument/2006/relationships/hyperlink" Target="https://shebanq.ancient-data.org/hebrew/text?book=1_Samuel&amp;chapter=30&amp;verse=1&amp;version=2021" TargetMode="External"/><Relationship Id="rId403" Type="http://schemas.openxmlformats.org/officeDocument/2006/relationships/hyperlink" Target="https://shebanq.ancient-data.org/hebrew/text?book=1_Samuel&amp;chapter=30&amp;verse=12&amp;version=2021" TargetMode="External"/><Relationship Id="rId404" Type="http://schemas.openxmlformats.org/officeDocument/2006/relationships/hyperlink" Target="https://shebanq.ancient-data.org/hebrew/text?book=1_Samuel&amp;chapter=30&amp;verse=17&amp;version=2021" TargetMode="External"/><Relationship Id="rId405" Type="http://schemas.openxmlformats.org/officeDocument/2006/relationships/hyperlink" Target="https://shebanq.ancient-data.org/hebrew/text?book=1_Samuel&amp;chapter=31&amp;verse=8&amp;version=2021" TargetMode="External"/><Relationship Id="rId406" Type="http://schemas.openxmlformats.org/officeDocument/2006/relationships/hyperlink" Target="https://shebanq.ancient-data.org/hebrew/text?book=1_Samuel&amp;chapter=31&amp;verse=12&amp;version=2021" TargetMode="External"/><Relationship Id="rId407" Type="http://schemas.openxmlformats.org/officeDocument/2006/relationships/hyperlink" Target="https://shebanq.ancient-data.org/hebrew/text?book=2_Samuel&amp;chapter=1&amp;verse=12&amp;version=2021" TargetMode="External"/><Relationship Id="rId408" Type="http://schemas.openxmlformats.org/officeDocument/2006/relationships/hyperlink" Target="https://shebanq.ancient-data.org/hebrew/text?book=2_Samuel&amp;chapter=2&amp;verse=1&amp;version=2021" TargetMode="External"/><Relationship Id="rId409" Type="http://schemas.openxmlformats.org/officeDocument/2006/relationships/hyperlink" Target="https://shebanq.ancient-data.org/hebrew/text?book=2_Samuel&amp;chapter=3&amp;verse=8&amp;version=2021" TargetMode="External"/><Relationship Id="rId410" Type="http://schemas.openxmlformats.org/officeDocument/2006/relationships/hyperlink" Target="https://shebanq.ancient-data.org/hebrew/text?book=2_Samuel&amp;chapter=3&amp;verse=17&amp;version=2021" TargetMode="External"/><Relationship Id="rId411" Type="http://schemas.openxmlformats.org/officeDocument/2006/relationships/hyperlink" Target="https://shebanq.ancient-data.org/hebrew/text?book=2_Samuel&amp;chapter=3&amp;verse=18&amp;version=2021" TargetMode="External"/><Relationship Id="rId412" Type="http://schemas.openxmlformats.org/officeDocument/2006/relationships/hyperlink" Target="https://shebanq.ancient-data.org/hebrew/text?book=2_Samuel&amp;chapter=3&amp;verse=35&amp;version=2021" TargetMode="External"/><Relationship Id="rId413" Type="http://schemas.openxmlformats.org/officeDocument/2006/relationships/hyperlink" Target="https://shebanq.ancient-data.org/hebrew/text?book=2_Samuel&amp;chapter=6&amp;verse=9&amp;version=2021" TargetMode="External"/><Relationship Id="rId414" Type="http://schemas.openxmlformats.org/officeDocument/2006/relationships/hyperlink" Target="https://shebanq.ancient-data.org/hebrew/text?book=2_Samuel&amp;chapter=7&amp;verse=25&amp;version=2021" TargetMode="External"/><Relationship Id="rId415" Type="http://schemas.openxmlformats.org/officeDocument/2006/relationships/hyperlink" Target="https://shebanq.ancient-data.org/hebrew/text?book=2_Samuel&amp;chapter=7&amp;verse=26&amp;version=2021" TargetMode="External"/><Relationship Id="rId416" Type="http://schemas.openxmlformats.org/officeDocument/2006/relationships/hyperlink" Target="https://shebanq.ancient-data.org/hebrew/text?book=2_Samuel&amp;chapter=9&amp;verse=7&amp;version=2021" TargetMode="External"/><Relationship Id="rId417" Type="http://schemas.openxmlformats.org/officeDocument/2006/relationships/hyperlink" Target="https://shebanq.ancient-data.org/hebrew/text?book=2_Samuel&amp;chapter=9&amp;verse=10&amp;version=2021" TargetMode="External"/><Relationship Id="rId418" Type="http://schemas.openxmlformats.org/officeDocument/2006/relationships/hyperlink" Target="https://shebanq.ancient-data.org/hebrew/text?book=2_Samuel&amp;chapter=11&amp;verse=2&amp;version=2021" TargetMode="External"/><Relationship Id="rId419" Type="http://schemas.openxmlformats.org/officeDocument/2006/relationships/hyperlink" Target="https://shebanq.ancient-data.org/hebrew/text?book=2_Samuel&amp;chapter=11&amp;verse=12&amp;version=2021" TargetMode="External"/><Relationship Id="rId420" Type="http://schemas.openxmlformats.org/officeDocument/2006/relationships/hyperlink" Target="https://shebanq.ancient-data.org/hebrew/text?book=2_Samuel&amp;chapter=12&amp;verse=10&amp;version=2021" TargetMode="External"/><Relationship Id="rId421" Type="http://schemas.openxmlformats.org/officeDocument/2006/relationships/hyperlink" Target="https://shebanq.ancient-data.org/hebrew/text?book=2_Samuel&amp;chapter=12&amp;verse=18&amp;version=2021" TargetMode="External"/><Relationship Id="rId422" Type="http://schemas.openxmlformats.org/officeDocument/2006/relationships/hyperlink" Target="https://shebanq.ancient-data.org/hebrew/text?book=2_Samuel&amp;chapter=13&amp;verse=1&amp;version=2021" TargetMode="External"/><Relationship Id="rId423" Type="http://schemas.openxmlformats.org/officeDocument/2006/relationships/hyperlink" Target="https://shebanq.ancient-data.org/hebrew/text?book=2_Samuel&amp;chapter=13&amp;verse=33&amp;version=2021" TargetMode="External"/><Relationship Id="rId424" Type="http://schemas.openxmlformats.org/officeDocument/2006/relationships/hyperlink" Target="https://shebanq.ancient-data.org/hebrew/text?book=2_Samuel&amp;chapter=13&amp;verse=37&amp;version=2021" TargetMode="External"/><Relationship Id="rId425" Type="http://schemas.openxmlformats.org/officeDocument/2006/relationships/hyperlink" Target="https://shebanq.ancient-data.org/hebrew/text?book=2_Samuel&amp;chapter=13&amp;verse=38&amp;version=2021" TargetMode="External"/><Relationship Id="rId426" Type="http://schemas.openxmlformats.org/officeDocument/2006/relationships/hyperlink" Target="https://shebanq.ancient-data.org/hebrew/text?book=2_Samuel&amp;chapter=14&amp;verse=2&amp;version=2021" TargetMode="External"/><Relationship Id="rId427" Type="http://schemas.openxmlformats.org/officeDocument/2006/relationships/hyperlink" Target="https://shebanq.ancient-data.org/hebrew/text?book=2_Samuel&amp;chapter=14&amp;verse=15&amp;version=2021" TargetMode="External"/><Relationship Id="rId428" Type="http://schemas.openxmlformats.org/officeDocument/2006/relationships/hyperlink" Target="https://shebanq.ancient-data.org/hebrew/text?book=2_Samuel&amp;chapter=14&amp;verse=22&amp;version=2021" TargetMode="External"/><Relationship Id="rId429" Type="http://schemas.openxmlformats.org/officeDocument/2006/relationships/hyperlink" Target="https://shebanq.ancient-data.org/hebrew/text?book=2_Samuel&amp;chapter=14&amp;verse=26&amp;version=2021" TargetMode="External"/><Relationship Id="rId430" Type="http://schemas.openxmlformats.org/officeDocument/2006/relationships/hyperlink" Target="https://shebanq.ancient-data.org/hebrew/text?book=2_Samuel&amp;chapter=14&amp;verse=28&amp;version=2021" TargetMode="External"/><Relationship Id="rId431" Type="http://schemas.openxmlformats.org/officeDocument/2006/relationships/hyperlink" Target="https://shebanq.ancient-data.org/hebrew/text?book=2_Samuel&amp;chapter=17&amp;verse=9&amp;version=2021" TargetMode="External"/><Relationship Id="rId432" Type="http://schemas.openxmlformats.org/officeDocument/2006/relationships/hyperlink" Target="https://shebanq.ancient-data.org/hebrew/text?book=2_Samuel&amp;chapter=18&amp;verse=18&amp;version=2021" TargetMode="External"/><Relationship Id="rId433" Type="http://schemas.openxmlformats.org/officeDocument/2006/relationships/hyperlink" Target="https://shebanq.ancient-data.org/hebrew/text?book=2_Samuel&amp;chapter=18&amp;verse=31&amp;version=2021" TargetMode="External"/><Relationship Id="rId434" Type="http://schemas.openxmlformats.org/officeDocument/2006/relationships/hyperlink" Target="https://shebanq.ancient-data.org/hebrew/text?book=2_Samuel&amp;chapter=19&amp;verse=7&amp;version=2021" TargetMode="External"/><Relationship Id="rId435" Type="http://schemas.openxmlformats.org/officeDocument/2006/relationships/hyperlink" Target="https://shebanq.ancient-data.org/hebrew/text?book=2_Samuel&amp;chapter=19&amp;verse=20&amp;version=2021" TargetMode="External"/><Relationship Id="rId436" Type="http://schemas.openxmlformats.org/officeDocument/2006/relationships/hyperlink" Target="https://shebanq.ancient-data.org/hebrew/text?book=2_Samuel&amp;chapter=19&amp;verse=25&amp;version=2021" TargetMode="External"/><Relationship Id="rId437" Type="http://schemas.openxmlformats.org/officeDocument/2006/relationships/hyperlink" Target="https://shebanq.ancient-data.org/hebrew/text?book=2_Samuel&amp;chapter=19&amp;verse=36&amp;version=2021" TargetMode="External"/><Relationship Id="rId438" Type="http://schemas.openxmlformats.org/officeDocument/2006/relationships/hyperlink" Target="https://shebanq.ancient-data.org/hebrew/text?book=2_Samuel&amp;chapter=21&amp;verse=17&amp;version=2021" TargetMode="External"/><Relationship Id="rId439" Type="http://schemas.openxmlformats.org/officeDocument/2006/relationships/hyperlink" Target="https://shebanq.ancient-data.org/hebrew/text?book=2_Samuel&amp;chapter=21&amp;verse=18&amp;version=2021" TargetMode="External"/><Relationship Id="rId440" Type="http://schemas.openxmlformats.org/officeDocument/2006/relationships/hyperlink" Target="https://shebanq.ancient-data.org/hebrew/text?book=2_Samuel&amp;chapter=22&amp;verse=1&amp;version=2021" TargetMode="External"/><Relationship Id="rId441" Type="http://schemas.openxmlformats.org/officeDocument/2006/relationships/hyperlink" Target="https://shebanq.ancient-data.org/hebrew/text?book=2_Samuel&amp;chapter=22&amp;verse=51&amp;version=2021" TargetMode="External"/><Relationship Id="rId442" Type="http://schemas.openxmlformats.org/officeDocument/2006/relationships/hyperlink" Target="https://shebanq.ancient-data.org/hebrew/text?book=2_Samuel&amp;chapter=23&amp;verse=10&amp;version=2021" TargetMode="External"/><Relationship Id="rId443" Type="http://schemas.openxmlformats.org/officeDocument/2006/relationships/hyperlink" Target="https://shebanq.ancient-data.org/hebrew/text?book=2_Samuel&amp;chapter=24&amp;verse=10&amp;version=2021" TargetMode="External"/><Relationship Id="rId444" Type="http://schemas.openxmlformats.org/officeDocument/2006/relationships/hyperlink" Target="https://shebanq.ancient-data.org/hebrew/text?book=2_Samuel&amp;chapter=24&amp;verse=13&amp;version=2021" TargetMode="External"/><Relationship Id="rId445" Type="http://schemas.openxmlformats.org/officeDocument/2006/relationships/hyperlink" Target="https://shebanq.ancient-data.org/hebrew/text?book=1_Kings&amp;chapter=1&amp;verse=18&amp;version=2021" TargetMode="External"/><Relationship Id="rId446" Type="http://schemas.openxmlformats.org/officeDocument/2006/relationships/hyperlink" Target="https://shebanq.ancient-data.org/hebrew/text?book=1_Kings&amp;chapter=1&amp;verse=30&amp;version=2021" TargetMode="External"/><Relationship Id="rId447" Type="http://schemas.openxmlformats.org/officeDocument/2006/relationships/hyperlink" Target="https://shebanq.ancient-data.org/hebrew/text?book=1_Kings&amp;chapter=1&amp;verse=31&amp;version=2021" TargetMode="External"/><Relationship Id="rId448" Type="http://schemas.openxmlformats.org/officeDocument/2006/relationships/hyperlink" Target="https://shebanq.ancient-data.org/hebrew/text?book=1_Kings&amp;chapter=2&amp;verse=33&amp;version=2021" TargetMode="External"/><Relationship Id="rId449" Type="http://schemas.openxmlformats.org/officeDocument/2006/relationships/hyperlink" Target="https://shebanq.ancient-data.org/hebrew/text?book=1_Kings&amp;chapter=3&amp;verse=2&amp;version=2021" TargetMode="External"/><Relationship Id="rId450" Type="http://schemas.openxmlformats.org/officeDocument/2006/relationships/hyperlink" Target="https://shebanq.ancient-data.org/hebrew/text?book=1_Kings&amp;chapter=3&amp;verse=5&amp;version=2021" TargetMode="External"/><Relationship Id="rId451" Type="http://schemas.openxmlformats.org/officeDocument/2006/relationships/hyperlink" Target="https://shebanq.ancient-data.org/hebrew/text?book=1_Kings&amp;chapter=3&amp;verse=6&amp;version=2021" TargetMode="External"/><Relationship Id="rId452" Type="http://schemas.openxmlformats.org/officeDocument/2006/relationships/hyperlink" Target="https://shebanq.ancient-data.org/hebrew/text?book=1_Kings&amp;chapter=3&amp;verse=12&amp;version=2021" TargetMode="External"/><Relationship Id="rId453" Type="http://schemas.openxmlformats.org/officeDocument/2006/relationships/hyperlink" Target="https://shebanq.ancient-data.org/hebrew/text?book=1_Kings&amp;chapter=3&amp;verse=18&amp;version=2021" TargetMode="External"/><Relationship Id="rId454" Type="http://schemas.openxmlformats.org/officeDocument/2006/relationships/hyperlink" Target="https://shebanq.ancient-data.org/hebrew/text?book=1_Kings&amp;chapter=3&amp;verse=21&amp;version=2021" TargetMode="External"/><Relationship Id="rId455" Type="http://schemas.openxmlformats.org/officeDocument/2006/relationships/hyperlink" Target="https://shebanq.ancient-data.org/hebrew/text?book=1_Kings&amp;chapter=5&amp;verse=21&amp;version=2021" TargetMode="External"/><Relationship Id="rId456" Type="http://schemas.openxmlformats.org/officeDocument/2006/relationships/hyperlink" Target="https://shebanq.ancient-data.org/hebrew/text?book=1_Kings&amp;chapter=5&amp;verse=25&amp;version=2021" TargetMode="External"/><Relationship Id="rId457" Type="http://schemas.openxmlformats.org/officeDocument/2006/relationships/hyperlink" Target="https://shebanq.ancient-data.org/hebrew/text?book=1_Kings&amp;chapter=5&amp;verse=28&amp;version=2021" TargetMode="External"/><Relationship Id="rId458" Type="http://schemas.openxmlformats.org/officeDocument/2006/relationships/hyperlink" Target="https://shebanq.ancient-data.org/hebrew/text?book=1_Kings&amp;chapter=6&amp;verse=37&amp;version=2021" TargetMode="External"/><Relationship Id="rId459" Type="http://schemas.openxmlformats.org/officeDocument/2006/relationships/hyperlink" Target="https://shebanq.ancient-data.org/hebrew/text?book=1_Kings&amp;chapter=8&amp;verse=1&amp;version=2021" TargetMode="External"/><Relationship Id="rId460" Type="http://schemas.openxmlformats.org/officeDocument/2006/relationships/hyperlink" Target="https://shebanq.ancient-data.org/hebrew/text?book=1_Kings&amp;chapter=8&amp;verse=8&amp;version=2021" TargetMode="External"/><Relationship Id="rId461" Type="http://schemas.openxmlformats.org/officeDocument/2006/relationships/hyperlink" Target="https://shebanq.ancient-data.org/hebrew/text?book=1_Kings&amp;chapter=8&amp;verse=40&amp;version=2021" TargetMode="External"/><Relationship Id="rId462" Type="http://schemas.openxmlformats.org/officeDocument/2006/relationships/hyperlink" Target="https://shebanq.ancient-data.org/hebrew/text?book=1_Kings&amp;chapter=8&amp;verse=64&amp;version=2021" TargetMode="External"/><Relationship Id="rId463" Type="http://schemas.openxmlformats.org/officeDocument/2006/relationships/hyperlink" Target="https://shebanq.ancient-data.org/hebrew/text?book=1_Kings&amp;chapter=8&amp;verse=65&amp;version=2021" TargetMode="External"/><Relationship Id="rId464" Type="http://schemas.openxmlformats.org/officeDocument/2006/relationships/hyperlink" Target="https://shebanq.ancient-data.org/hebrew/text?book=1_Kings&amp;chapter=8&amp;verse=66&amp;version=2021" TargetMode="External"/><Relationship Id="rId465" Type="http://schemas.openxmlformats.org/officeDocument/2006/relationships/hyperlink" Target="https://shebanq.ancient-data.org/hebrew/text?book=1_Kings&amp;chapter=10&amp;verse=8&amp;version=2021" TargetMode="External"/><Relationship Id="rId466" Type="http://schemas.openxmlformats.org/officeDocument/2006/relationships/hyperlink" Target="https://shebanq.ancient-data.org/hebrew/text?book=1_Kings&amp;chapter=10&amp;verse=9&amp;version=2021" TargetMode="External"/><Relationship Id="rId467" Type="http://schemas.openxmlformats.org/officeDocument/2006/relationships/hyperlink" Target="https://shebanq.ancient-data.org/hebrew/text?book=1_Kings&amp;chapter=10&amp;verse=12&amp;version=2021" TargetMode="External"/><Relationship Id="rId468" Type="http://schemas.openxmlformats.org/officeDocument/2006/relationships/hyperlink" Target="https://shebanq.ancient-data.org/hebrew/text?book=1_Kings&amp;chapter=11&amp;verse=29&amp;version=2021" TargetMode="External"/><Relationship Id="rId469" Type="http://schemas.openxmlformats.org/officeDocument/2006/relationships/hyperlink" Target="https://shebanq.ancient-data.org/hebrew/text?book=1_Kings&amp;chapter=11&amp;verse=39&amp;version=2021" TargetMode="External"/><Relationship Id="rId470" Type="http://schemas.openxmlformats.org/officeDocument/2006/relationships/hyperlink" Target="https://shebanq.ancient-data.org/hebrew/text?book=1_Kings&amp;chapter=12&amp;verse=5&amp;version=2021" TargetMode="External"/><Relationship Id="rId471" Type="http://schemas.openxmlformats.org/officeDocument/2006/relationships/hyperlink" Target="https://shebanq.ancient-data.org/hebrew/text?book=1_Kings&amp;chapter=12&amp;verse=12&amp;version=2021" TargetMode="External"/><Relationship Id="rId472" Type="http://schemas.openxmlformats.org/officeDocument/2006/relationships/hyperlink" Target="https://shebanq.ancient-data.org/hebrew/text?book=1_Kings&amp;chapter=13&amp;verse=11&amp;version=2021" TargetMode="External"/><Relationship Id="rId473" Type="http://schemas.openxmlformats.org/officeDocument/2006/relationships/hyperlink" Target="https://shebanq.ancient-data.org/hebrew/text?book=1_Kings&amp;chapter=14&amp;verse=21&amp;version=2021" TargetMode="External"/><Relationship Id="rId474" Type="http://schemas.openxmlformats.org/officeDocument/2006/relationships/hyperlink" Target="https://shebanq.ancient-data.org/hebrew/text?book=1_Kings&amp;chapter=15&amp;verse=1&amp;version=2021" TargetMode="External"/><Relationship Id="rId475" Type="http://schemas.openxmlformats.org/officeDocument/2006/relationships/hyperlink" Target="https://shebanq.ancient-data.org/hebrew/text?book=1_Kings&amp;chapter=15&amp;verse=2&amp;version=2021" TargetMode="External"/><Relationship Id="rId476" Type="http://schemas.openxmlformats.org/officeDocument/2006/relationships/hyperlink" Target="https://shebanq.ancient-data.org/hebrew/text?book=1_Kings&amp;chapter=15&amp;verse=14&amp;version=2021" TargetMode="External"/><Relationship Id="rId477" Type="http://schemas.openxmlformats.org/officeDocument/2006/relationships/hyperlink" Target="https://shebanq.ancient-data.org/hebrew/text?book=1_Kings&amp;chapter=15&amp;verse=16&amp;version=2021" TargetMode="External"/><Relationship Id="rId478" Type="http://schemas.openxmlformats.org/officeDocument/2006/relationships/hyperlink" Target="https://shebanq.ancient-data.org/hebrew/text?book=1_Kings&amp;chapter=15&amp;verse=23&amp;version=2021" TargetMode="External"/><Relationship Id="rId479" Type="http://schemas.openxmlformats.org/officeDocument/2006/relationships/hyperlink" Target="https://shebanq.ancient-data.org/hebrew/text?book=1_Kings&amp;chapter=15&amp;verse=28&amp;version=2021" TargetMode="External"/><Relationship Id="rId480" Type="http://schemas.openxmlformats.org/officeDocument/2006/relationships/hyperlink" Target="https://shebanq.ancient-data.org/hebrew/text?book=1_Kings&amp;chapter=15&amp;verse=32&amp;version=2021" TargetMode="External"/><Relationship Id="rId481" Type="http://schemas.openxmlformats.org/officeDocument/2006/relationships/hyperlink" Target="https://shebanq.ancient-data.org/hebrew/text?book=1_Kings&amp;chapter=16&amp;verse=16&amp;version=2021" TargetMode="External"/><Relationship Id="rId482" Type="http://schemas.openxmlformats.org/officeDocument/2006/relationships/hyperlink" Target="https://shebanq.ancient-data.org/hebrew/text?book=1_Kings&amp;chapter=16&amp;verse=23&amp;version=2021" TargetMode="External"/><Relationship Id="rId483" Type="http://schemas.openxmlformats.org/officeDocument/2006/relationships/hyperlink" Target="https://shebanq.ancient-data.org/hebrew/text?book=1_Kings&amp;chapter=16&amp;verse=34&amp;version=2021" TargetMode="External"/><Relationship Id="rId484" Type="http://schemas.openxmlformats.org/officeDocument/2006/relationships/hyperlink" Target="https://shebanq.ancient-data.org/hebrew/text?book=1_Kings&amp;chapter=17&amp;verse=1&amp;version=2021" TargetMode="External"/><Relationship Id="rId485" Type="http://schemas.openxmlformats.org/officeDocument/2006/relationships/hyperlink" Target="https://shebanq.ancient-data.org/hebrew/text?book=1_Kings&amp;chapter=17&amp;verse=6&amp;version=2021" TargetMode="External"/><Relationship Id="rId486" Type="http://schemas.openxmlformats.org/officeDocument/2006/relationships/hyperlink" Target="https://shebanq.ancient-data.org/hebrew/text?book=1_Kings&amp;chapter=18&amp;verse=12&amp;version=2021" TargetMode="External"/><Relationship Id="rId487" Type="http://schemas.openxmlformats.org/officeDocument/2006/relationships/hyperlink" Target="https://shebanq.ancient-data.org/hebrew/text?book=1_Kings&amp;chapter=18&amp;verse=14&amp;version=2021" TargetMode="External"/><Relationship Id="rId488" Type="http://schemas.openxmlformats.org/officeDocument/2006/relationships/hyperlink" Target="https://shebanq.ancient-data.org/hebrew/text?book=1_Kings&amp;chapter=18&amp;verse=27&amp;version=2021" TargetMode="External"/><Relationship Id="rId489" Type="http://schemas.openxmlformats.org/officeDocument/2006/relationships/hyperlink" Target="https://shebanq.ancient-data.org/hebrew/text?book=1_Kings&amp;chapter=21&amp;verse=1&amp;version=2021" TargetMode="External"/><Relationship Id="rId490" Type="http://schemas.openxmlformats.org/officeDocument/2006/relationships/hyperlink" Target="https://shebanq.ancient-data.org/hebrew/text?book=1_Kings&amp;chapter=22&amp;verse=1&amp;version=2021" TargetMode="External"/><Relationship Id="rId491" Type="http://schemas.openxmlformats.org/officeDocument/2006/relationships/hyperlink" Target="https://shebanq.ancient-data.org/hebrew/text?book=1_Kings&amp;chapter=22&amp;verse=2&amp;version=2021" TargetMode="External"/><Relationship Id="rId492" Type="http://schemas.openxmlformats.org/officeDocument/2006/relationships/hyperlink" Target="https://shebanq.ancient-data.org/hebrew/text?book=1_Kings&amp;chapter=22&amp;verse=5&amp;version=2021" TargetMode="External"/><Relationship Id="rId493" Type="http://schemas.openxmlformats.org/officeDocument/2006/relationships/hyperlink" Target="https://shebanq.ancient-data.org/hebrew/text?book=1_Kings&amp;chapter=22&amp;verse=35&amp;version=2021" TargetMode="External"/><Relationship Id="rId494" Type="http://schemas.openxmlformats.org/officeDocument/2006/relationships/hyperlink" Target="https://shebanq.ancient-data.org/hebrew/text?book=2_Kings&amp;chapter=1&amp;verse=14&amp;version=2021" TargetMode="External"/><Relationship Id="rId495" Type="http://schemas.openxmlformats.org/officeDocument/2006/relationships/hyperlink" Target="https://shebanq.ancient-data.org/hebrew/text?book=2_Kings&amp;chapter=3&amp;verse=1&amp;version=2021" TargetMode="External"/><Relationship Id="rId496" Type="http://schemas.openxmlformats.org/officeDocument/2006/relationships/hyperlink" Target="https://shebanq.ancient-data.org/hebrew/text?book=2_Kings&amp;chapter=3&amp;verse=5&amp;version=2021" TargetMode="External"/><Relationship Id="rId497" Type="http://schemas.openxmlformats.org/officeDocument/2006/relationships/hyperlink" Target="https://shebanq.ancient-data.org/hebrew/text?book=2_Kings&amp;chapter=4&amp;verse=16&amp;version=2021" TargetMode="External"/><Relationship Id="rId498" Type="http://schemas.openxmlformats.org/officeDocument/2006/relationships/hyperlink" Target="https://shebanq.ancient-data.org/hebrew/text?book=2_Kings&amp;chapter=4&amp;verse=17&amp;version=2021" TargetMode="External"/><Relationship Id="rId499" Type="http://schemas.openxmlformats.org/officeDocument/2006/relationships/hyperlink" Target="https://shebanq.ancient-data.org/hebrew/text?book=2_Kings&amp;chapter=4&amp;verse=20&amp;version=2021" TargetMode="External"/><Relationship Id="rId500" Type="http://schemas.openxmlformats.org/officeDocument/2006/relationships/hyperlink" Target="https://shebanq.ancient-data.org/hebrew/text?book=2_Kings&amp;chapter=5&amp;verse=22&amp;version=2021" TargetMode="External"/><Relationship Id="rId501" Type="http://schemas.openxmlformats.org/officeDocument/2006/relationships/hyperlink" Target="https://shebanq.ancient-data.org/hebrew/text?book=2_Kings&amp;chapter=6&amp;verse=28&amp;version=2021" TargetMode="External"/><Relationship Id="rId502" Type="http://schemas.openxmlformats.org/officeDocument/2006/relationships/hyperlink" Target="https://shebanq.ancient-data.org/hebrew/text?book=2_Kings&amp;chapter=8&amp;verse=15&amp;version=2021" TargetMode="External"/><Relationship Id="rId503" Type="http://schemas.openxmlformats.org/officeDocument/2006/relationships/hyperlink" Target="https://shebanq.ancient-data.org/hebrew/text?book=2_Kings&amp;chapter=8&amp;verse=16&amp;version=2021" TargetMode="External"/><Relationship Id="rId504" Type="http://schemas.openxmlformats.org/officeDocument/2006/relationships/hyperlink" Target="https://shebanq.ancient-data.org/hebrew/text?book=2_Kings&amp;chapter=8&amp;verse=22&amp;version=2021" TargetMode="External"/><Relationship Id="rId505" Type="http://schemas.openxmlformats.org/officeDocument/2006/relationships/hyperlink" Target="https://shebanq.ancient-data.org/hebrew/text?book=2_Kings&amp;chapter=10&amp;verse=19&amp;version=2021" TargetMode="External"/><Relationship Id="rId506" Type="http://schemas.openxmlformats.org/officeDocument/2006/relationships/hyperlink" Target="https://shebanq.ancient-data.org/hebrew/text?book=2_Kings&amp;chapter=10&amp;verse=27&amp;version=2021" TargetMode="External"/><Relationship Id="rId507" Type="http://schemas.openxmlformats.org/officeDocument/2006/relationships/hyperlink" Target="https://shebanq.ancient-data.org/hebrew/text?book=2_Kings&amp;chapter=10&amp;verse=32&amp;version=2021" TargetMode="External"/><Relationship Id="rId508" Type="http://schemas.openxmlformats.org/officeDocument/2006/relationships/hyperlink" Target="https://shebanq.ancient-data.org/hebrew/text?book=2_Kings&amp;chapter=11&amp;verse=3&amp;version=2021" TargetMode="External"/><Relationship Id="rId509" Type="http://schemas.openxmlformats.org/officeDocument/2006/relationships/hyperlink" Target="https://shebanq.ancient-data.org/hebrew/text?book=2_Kings&amp;chapter=12&amp;verse=8&amp;version=2021" TargetMode="External"/><Relationship Id="rId510" Type="http://schemas.openxmlformats.org/officeDocument/2006/relationships/hyperlink" Target="https://shebanq.ancient-data.org/hebrew/text?book=2_Kings&amp;chapter=13&amp;verse=19&amp;version=2021" TargetMode="External"/><Relationship Id="rId511" Type="http://schemas.openxmlformats.org/officeDocument/2006/relationships/hyperlink" Target="https://shebanq.ancient-data.org/hebrew/text?book=2_Kings&amp;chapter=14&amp;verse=1&amp;version=2021" TargetMode="External"/><Relationship Id="rId512" Type="http://schemas.openxmlformats.org/officeDocument/2006/relationships/hyperlink" Target="https://shebanq.ancient-data.org/hebrew/text?book=2_Kings&amp;chapter=14&amp;verse=2&amp;version=2021" TargetMode="External"/><Relationship Id="rId513" Type="http://schemas.openxmlformats.org/officeDocument/2006/relationships/hyperlink" Target="https://shebanq.ancient-data.org/hebrew/text?book=2_Kings&amp;chapter=15&amp;verse=1&amp;version=2021" TargetMode="External"/><Relationship Id="rId514" Type="http://schemas.openxmlformats.org/officeDocument/2006/relationships/hyperlink" Target="https://shebanq.ancient-data.org/hebrew/text?book=2_Kings&amp;chapter=15&amp;verse=13&amp;version=2021" TargetMode="External"/><Relationship Id="rId515" Type="http://schemas.openxmlformats.org/officeDocument/2006/relationships/hyperlink" Target="https://shebanq.ancient-data.org/hebrew/text?book=2_Kings&amp;chapter=15&amp;verse=29&amp;version=2021" TargetMode="External"/><Relationship Id="rId516" Type="http://schemas.openxmlformats.org/officeDocument/2006/relationships/hyperlink" Target="https://shebanq.ancient-data.org/hebrew/text?book=2_Kings&amp;chapter=15&amp;verse=37&amp;version=2021" TargetMode="External"/><Relationship Id="rId517" Type="http://schemas.openxmlformats.org/officeDocument/2006/relationships/hyperlink" Target="https://shebanq.ancient-data.org/hebrew/text?book=2_Kings&amp;chapter=17&amp;verse=23&amp;version=2021" TargetMode="External"/><Relationship Id="rId518" Type="http://schemas.openxmlformats.org/officeDocument/2006/relationships/hyperlink" Target="https://shebanq.ancient-data.org/hebrew/text?book=2_Kings&amp;chapter=18&amp;verse=2&amp;version=2021" TargetMode="External"/><Relationship Id="rId519" Type="http://schemas.openxmlformats.org/officeDocument/2006/relationships/hyperlink" Target="https://shebanq.ancient-data.org/hebrew/text?book=2_Kings&amp;chapter=18&amp;verse=10&amp;version=2021" TargetMode="External"/><Relationship Id="rId520" Type="http://schemas.openxmlformats.org/officeDocument/2006/relationships/hyperlink" Target="https://shebanq.ancient-data.org/hebrew/text?book=2_Kings&amp;chapter=18&amp;verse=13&amp;version=2021" TargetMode="External"/><Relationship Id="rId521" Type="http://schemas.openxmlformats.org/officeDocument/2006/relationships/hyperlink" Target="https://shebanq.ancient-data.org/hebrew/text?book=2_Kings&amp;chapter=19&amp;verse=29&amp;version=2021" TargetMode="External"/><Relationship Id="rId522" Type="http://schemas.openxmlformats.org/officeDocument/2006/relationships/hyperlink" Target="https://shebanq.ancient-data.org/hebrew/text?book=2_Kings&amp;chapter=21&amp;verse=15&amp;version=2021" TargetMode="External"/><Relationship Id="rId523" Type="http://schemas.openxmlformats.org/officeDocument/2006/relationships/hyperlink" Target="https://shebanq.ancient-data.org/hebrew/text?book=2_Kings&amp;chapter=23&amp;verse=25&amp;version=2021" TargetMode="External"/><Relationship Id="rId524" Type="http://schemas.openxmlformats.org/officeDocument/2006/relationships/hyperlink" Target="https://shebanq.ancient-data.org/hebrew/text?book=2_Kings&amp;chapter=23&amp;verse=36&amp;version=2021" TargetMode="External"/><Relationship Id="rId525" Type="http://schemas.openxmlformats.org/officeDocument/2006/relationships/hyperlink" Target="https://shebanq.ancient-data.org/hebrew/text?book=2_Kings&amp;chapter=24&amp;verse=1&amp;version=2021" TargetMode="External"/><Relationship Id="rId526" Type="http://schemas.openxmlformats.org/officeDocument/2006/relationships/hyperlink" Target="https://shebanq.ancient-data.org/hebrew/text?book=2_Kings&amp;chapter=25&amp;verse=1&amp;version=2021" TargetMode="External"/><Relationship Id="rId527" Type="http://schemas.openxmlformats.org/officeDocument/2006/relationships/hyperlink" Target="https://shebanq.ancient-data.org/hebrew/text?book=2_Kings&amp;chapter=25&amp;verse=27&amp;version=2021" TargetMode="External"/><Relationship Id="rId528" Type="http://schemas.openxmlformats.org/officeDocument/2006/relationships/hyperlink" Target="https://shebanq.ancient-data.org/hebrew/text?book=2_Kings&amp;chapter=25&amp;verse=29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